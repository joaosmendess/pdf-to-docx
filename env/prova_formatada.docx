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Tecidos Animais / Epitelial, Muscular e Nervoso  </w:t>
        <w:br/>
        <w:t xml:space="preserve">01 - (PUC MG/2005)     </w:t>
        <w:br/>
        <w:t xml:space="preserve">Hiper -hidrose é um excesso desagradável de suor, em </w:t>
        <w:br/>
        <w:t xml:space="preserve">uma ou várias partes do corpo, ou seja, ocorre uma </w:t>
        <w:br/>
        <w:t xml:space="preserve">sudorese que ultrapassa a necessidade de </w:t>
        <w:br/>
        <w:t xml:space="preserve">termorregulação (controle da temperatura corporal). É </w:t>
        <w:br/>
        <w:t xml:space="preserve">uma afecção não muito rara, atingindo até 1% da </w:t>
        <w:br/>
        <w:t xml:space="preserve">população.  </w:t>
        <w:br/>
        <w:t xml:space="preserve"> </w:t>
        <w:br/>
        <w:t xml:space="preserve">Ao se estudar a hiper -hidrose, o tecido responsável pela </w:t>
        <w:br/>
        <w:t xml:space="preserve">produção e pela eliminação do suor é:  </w:t>
        <w:br/>
        <w:t xml:space="preserve">a) muscular.  </w:t>
        <w:br/>
        <w:t xml:space="preserve">b) conjuntivo.  </w:t>
        <w:br/>
        <w:t xml:space="preserve">c) epitelial.  </w:t>
        <w:br/>
        <w:t xml:space="preserve">d) nervoso.  </w:t>
        <w:br/>
        <w:t xml:space="preserve"> </w:t>
        <w:br/>
        <w:t xml:space="preserve">02 - (UFF RJ/1995/1ª Fase)      </w:t>
        <w:br/>
        <w:t xml:space="preserve">Nos vertebrados, o tecido epitelial apresenta como </w:t>
        <w:br/>
        <w:t xml:space="preserve">principais características, a capacidade de proteção e </w:t>
        <w:br/>
        <w:t xml:space="preserve">absorção. Assinale a correspondência INCORRETA:  </w:t>
        <w:br/>
        <w:t xml:space="preserve">a) anfíbios ––– pele com grande quantidade de </w:t>
        <w:br/>
        <w:t xml:space="preserve">glândulas.  </w:t>
        <w:br/>
        <w:t xml:space="preserve">b) placas ósseas ––– origem epidérmica.  </w:t>
        <w:br/>
        <w:t xml:space="preserve">c) répteis ––– respiração cutânea.  </w:t>
        <w:br/>
        <w:t xml:space="preserve">d) absorção ––– mucosas em geral.  </w:t>
        <w:br/>
        <w:t xml:space="preserve">e) pêlos e penas ––– ajudam a manter a </w:t>
        <w:br/>
        <w:t xml:space="preserve">temperatura do corpo.  </w:t>
        <w:br/>
        <w:t xml:space="preserve"> </w:t>
        <w:br/>
        <w:t xml:space="preserve">03 - (UFF RJ/1996/1ª Fase)      </w:t>
        <w:br/>
        <w:t xml:space="preserve">Quando observamos um tecido epitelial ao microscópio, </w:t>
        <w:br/>
        <w:t xml:space="preserve">verificamos que:  a) geralmente, é vascularizado, com exceção dos </w:t>
        <w:br/>
        <w:t xml:space="preserve">epitélios encontrados no sistema respiratório.  </w:t>
        <w:br/>
        <w:t xml:space="preserve">b) é altamente vascularizado na epiderme e nos </w:t>
        <w:br/>
        <w:t xml:space="preserve">intestinos.  </w:t>
        <w:br/>
        <w:t xml:space="preserve">c) geralmente é avascularizado, com exceção do </w:t>
        <w:br/>
        <w:t xml:space="preserve">epitélio do tubo digestivo.  </w:t>
        <w:br/>
        <w:t xml:space="preserve">d) geralment e, é avascular e recebe sua nutrição do </w:t>
        <w:br/>
        <w:t xml:space="preserve">conjunto subjacente, por difusão.  </w:t>
        <w:br/>
        <w:t xml:space="preserve">e) é altamente vascularizado, com exceção dos </w:t>
        <w:br/>
        <w:t xml:space="preserve">epitélios encontrados no tubo digestivo e na epiderme.  </w:t>
        <w:br/>
        <w:t xml:space="preserve"> </w:t>
        <w:br/>
        <w:t xml:space="preserve">04 - (UFOP MG/1995/Julho)      </w:t>
        <w:br/>
        <w:t xml:space="preserve">Relacione os diferentes tipos de células com os t ipos de </w:t>
        <w:br/>
        <w:t xml:space="preserve">tecidos a que pertencem:  </w:t>
        <w:br/>
        <w:t xml:space="preserve"> </w:t>
        <w:br/>
        <w:t xml:space="preserve">COLUNA I  </w:t>
        <w:br/>
        <w:t xml:space="preserve">I. Enterócito  </w:t>
        <w:br/>
        <w:t xml:space="preserve">II. Macrófago  </w:t>
        <w:br/>
        <w:t xml:space="preserve">III. Hepatócito  </w:t>
        <w:br/>
        <w:t xml:space="preserve">IV. Neurônio  </w:t>
        <w:br/>
        <w:t xml:space="preserve">V. Leiomiócito  </w:t>
        <w:br/>
        <w:t xml:space="preserve"> </w:t>
        <w:br/>
        <w:t xml:space="preserve">COLUNA II  </w:t>
        <w:br/>
        <w:t xml:space="preserve">(   ) Tecido nervoso  </w:t>
        <w:br/>
        <w:t xml:space="preserve">(   ) Tecido muscular  </w:t>
        <w:br/>
        <w:t xml:space="preserve">(   ) Tecido epitelial de revestimento  </w:t>
        <w:br/>
        <w:t xml:space="preserve">(   ) Tecido conjuntivo  </w:t>
        <w:br/>
        <w:t xml:space="preserve">(   ) Tecido epitelial glandular  </w:t>
        <w:br/>
        <w:t xml:space="preserve">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Assinale a alternativa que contém a seqüência correta:  </w:t>
        <w:br/>
        <w:t xml:space="preserve">a) IV, V, III, II, I  </w:t>
        <w:br/>
        <w:t xml:space="preserve">b) IV, V, I, II, III  </w:t>
        <w:br/>
        <w:t xml:space="preserve">c) IV, V, II, I, III  </w:t>
        <w:br/>
        <w:t xml:space="preserve">d) IV, V, III, I, II  </w:t>
        <w:br/>
        <w:t xml:space="preserve">e) IV, V, I, III, II  </w:t>
        <w:br/>
        <w:t xml:space="preserve"> </w:t>
        <w:br/>
        <w:t xml:space="preserve">05 - (UNESP SP/2002/Janeiro)      </w:t>
        <w:br/>
        <w:t xml:space="preserve">As lâminas I, II e III representam o asp ecto de três tipos </w:t>
        <w:br/>
        <w:t xml:space="preserve">de tecido muscular de cães, quando analisados sob </w:t>
        <w:br/>
        <w:t xml:space="preserve">microscópio.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As fibras observadas nas lâminas I, II e III foram retiradas, </w:t>
        <w:br/>
        <w:t xml:space="preserve">respectivamente, dos músculos  </w:t>
        <w:br/>
        <w:t xml:space="preserve">a) do estômago, do coração e da pata.  </w:t>
        <w:br/>
        <w:t xml:space="preserve">b) do coração, da pata e do estômago.  </w:t>
        <w:br/>
        <w:t xml:space="preserve">c) da pata, do estômago e do coração.  </w:t>
        <w:br/>
        <w:t xml:space="preserve">d) do coração, do estômago e da pata.  </w:t>
        <w:br/>
        <w:t xml:space="preserve">e) do estômago, da pata e do coração.   </w:t>
        <w:br/>
        <w:t xml:space="preserve">06 - (UEG GO/2006/Janeiro)     </w:t>
        <w:br/>
        <w:t xml:space="preserve">Os tecidos de revestimento ou epitélios são formados por </w:t>
        <w:br/>
        <w:t xml:space="preserve">células justapostas e apresentam características </w:t>
        <w:br/>
        <w:t xml:space="preserve">peculiares nos diferentes grupos animais. Todas as </w:t>
        <w:br/>
        <w:t xml:space="preserve">funções relacionadas a seguir podem estar associadas às </w:t>
        <w:br/>
        <w:t xml:space="preserve">diferentes funções dos epitélios, EXCETO:  </w:t>
        <w:br/>
        <w:t xml:space="preserve">a) Absorção de nutrientes  </w:t>
        <w:br/>
        <w:t xml:space="preserve">b) Trocas gasos as com o ambiente  </w:t>
        <w:br/>
        <w:t xml:space="preserve">c) Manutenção da temperatura corporal  </w:t>
        <w:br/>
        <w:t xml:space="preserve">d) Distribuição de nutrientes para todo o corpo  </w:t>
        <w:br/>
        <w:t xml:space="preserve"> </w:t>
        <w:br/>
        <w:t xml:space="preserve">07 - (UFG/1996/1ª Fase)      </w:t>
        <w:br/>
        <w:t xml:space="preserve">O organismo dos animais vertebrados são constituídos </w:t>
        <w:br/>
        <w:t xml:space="preserve">por diferentes tecidos, dentre eles o tecido nervoso. </w:t>
        <w:br/>
        <w:t xml:space="preserve">Sobre o tecido nervoso, é correto afirmar que:  </w:t>
        <w:br/>
        <w:t xml:space="preserve">01. apresenta origem ectodérmica e forma um dos </w:t>
        <w:br/>
        <w:t xml:space="preserve">sistemas importantes na coordenação das funções dos </w:t>
        <w:br/>
        <w:t xml:space="preserve">diferentes órgãos, o sistema nervoso;  </w:t>
        <w:br/>
        <w:t xml:space="preserve">02. no tecido nervoso, a substância intercelular é </w:t>
        <w:br/>
        <w:t xml:space="preserve">praticamente inexistente, e os comp onentes celulares </w:t>
        <w:br/>
        <w:t xml:space="preserve">principais são os neurônios e a neuroglia;  </w:t>
        <w:br/>
        <w:t xml:space="preserve">04. os neurônios têm a propriedade de receber e </w:t>
        <w:br/>
        <w:t xml:space="preserve">transmitir estímulos, permitindo ao organismo responder </w:t>
        <w:br/>
        <w:t xml:space="preserve">às alterações do meio;  </w:t>
        <w:br/>
        <w:t xml:space="preserve">08. a neuroglia é o conjunto de células do tecido </w:t>
        <w:br/>
        <w:t xml:space="preserve">nervoso que se relacionam com a sustentação e a </w:t>
        <w:br/>
        <w:t xml:space="preserve">nutrição do neurônio, produção de mielina e a fagocitose;  </w:t>
        <w:br/>
        <w:t xml:space="preserve">16. há três tipos principais de células da neuroglia: </w:t>
        <w:br/>
        <w:t xml:space="preserve">astrócito, monócito e a micróglia.  </w:t>
        <w:br/>
        <w:t xml:space="preserve"> </w:t>
        <w:br/>
        <w:t xml:space="preserve">08 - (UDESC SC /2005/Julho)   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Relativo aos tecidos animais, é CORRETO afirmar que:  </w:t>
        <w:br/>
        <w:t xml:space="preserve">a) a medula óssea vermelha é responsável pelo </w:t>
        <w:br/>
        <w:t xml:space="preserve">crescimento em espessura dos músculos.  </w:t>
        <w:br/>
        <w:t xml:space="preserve">b) os melanócitos, que são células responsáveis pela </w:t>
        <w:br/>
        <w:t xml:space="preserve">degradação da melanina, encontram -se no tecido </w:t>
        <w:br/>
        <w:t xml:space="preserve">adiposo.  </w:t>
        <w:br/>
        <w:t xml:space="preserve">c) os neutrófilos e basófilos, constituintes do tecido </w:t>
        <w:br/>
        <w:t xml:space="preserve">nervoso, são responsáveis pela imunidade humoral.  </w:t>
        <w:br/>
        <w:t xml:space="preserve">d) as células de Schwann e os nódulos de Ranvier </w:t>
        <w:br/>
        <w:t xml:space="preserve">são responsáveis pela filtração da urina nos rins, fazendo </w:t>
        <w:br/>
        <w:t xml:space="preserve">parte do epitélio secretor.  </w:t>
        <w:br/>
        <w:t xml:space="preserve">e) células plurinucleadas com miofibrilas estriadas e </w:t>
        <w:br/>
        <w:t xml:space="preserve">células uninucleadas sem estrias são características do </w:t>
        <w:br/>
        <w:t xml:space="preserve">músculo estriado esquelético e do músculo liso, </w:t>
        <w:br/>
        <w:t xml:space="preserve">respectivamente.  </w:t>
        <w:br/>
        <w:t xml:space="preserve"> </w:t>
        <w:br/>
        <w:t xml:space="preserve">09 - (UFMG/1994)      </w:t>
        <w:br/>
        <w:t xml:space="preserve">Todas as alternativas apresentam componentes do corpo </w:t>
        <w:br/>
        <w:t xml:space="preserve">humano que possuem tecido muscular na sua estrutura </w:t>
        <w:br/>
        <w:t xml:space="preserve">fundamental, EXCETO:  </w:t>
        <w:br/>
        <w:t xml:space="preserve">a) as artérias.  </w:t>
        <w:br/>
        <w:t xml:space="preserve">b) o coração.  </w:t>
        <w:br/>
        <w:t xml:space="preserve">c) os alvéolos pulmonares.  </w:t>
        <w:br/>
        <w:t xml:space="preserve">d) os brônquios.  </w:t>
        <w:br/>
        <w:t xml:space="preserve">e) os intestinos.  </w:t>
        <w:br/>
        <w:t xml:space="preserve"> </w:t>
        <w:br/>
        <w:t xml:space="preserve">10 - (UFCG PB/2006/1ª Etapa)     </w:t>
        <w:br/>
        <w:t xml:space="preserve">Um agrupamento de células diferenciadas e </w:t>
        <w:br/>
        <w:t xml:space="preserve">especializadas na  execução  de uma função biológica </w:t>
        <w:br/>
        <w:t xml:space="preserve">denomina -se tecido, que são  classificados em tecido </w:t>
        <w:br/>
        <w:t xml:space="preserve">epitelial, conjuntivo, muscular e nervoso. São  os tecidos </w:t>
        <w:br/>
        <w:t xml:space="preserve">que constituem os órgãos e estes constituem os sistemas.  Os sistemas por sua vez, comandam as atividades vitais </w:t>
        <w:br/>
        <w:t xml:space="preserve">nos seres  vivos.  </w:t>
        <w:br/>
        <w:t xml:space="preserve">Nesse contexto, é INCORRETO afirmar que o tecido </w:t>
        <w:br/>
        <w:t xml:space="preserve">epitelial  </w:t>
        <w:br/>
        <w:t xml:space="preserve">a) constitui -se de dois tipos básicos: o primeiro, de </w:t>
        <w:br/>
        <w:t xml:space="preserve">revestimento ou  protetor e o segundo, glandular ou </w:t>
        <w:br/>
        <w:t xml:space="preserve">secretor.  </w:t>
        <w:br/>
        <w:t xml:space="preserve">b) é formado por células justapostas, geralmente </w:t>
        <w:br/>
        <w:t xml:space="preserve">poliédricas, e  apresenta escassez de substâncias </w:t>
        <w:br/>
        <w:t xml:space="preserve">intercelulares, tendo como  principal função revestir e </w:t>
        <w:br/>
        <w:t xml:space="preserve">proteger as superfícies do organismo.  </w:t>
        <w:br/>
        <w:t xml:space="preserve">c) apresenta elevada quantidade de substância </w:t>
        <w:br/>
        <w:t xml:space="preserve">intercelular e suas  células possuem formas e funções </w:t>
        <w:br/>
        <w:t xml:space="preserve">bastante variad as com  diversas especializações.  </w:t>
        <w:br/>
        <w:t xml:space="preserve">d) pode ser classificado quanto ao número de </w:t>
        <w:br/>
        <w:t xml:space="preserve">camadas e ao formato  das células, tais como: </w:t>
        <w:br/>
        <w:t xml:space="preserve">pavimentoso simples e estratificado,  cúbico simples e </w:t>
        <w:br/>
        <w:t xml:space="preserve">estratificado e prismático simples.  </w:t>
        <w:br/>
        <w:t xml:space="preserve">e) é identificado no revestimento da traqué ia e dos </w:t>
        <w:br/>
        <w:t xml:space="preserve">brônquios como  pseudo -estratificado e no revestimento </w:t>
        <w:br/>
        <w:t xml:space="preserve">interno da bexiga como  estratificado de transição.  </w:t>
        <w:br/>
        <w:t xml:space="preserve"> </w:t>
        <w:br/>
        <w:t xml:space="preserve">11 - (UFRN/1995)      </w:t>
        <w:br/>
        <w:t xml:space="preserve">Usando o código abaixo, associe os tecidos com suas </w:t>
        <w:br/>
        <w:t xml:space="preserve">características estruturais e funcionais:  </w:t>
        <w:br/>
        <w:t xml:space="preserve"> </w:t>
        <w:br/>
        <w:t xml:space="preserve">1. Epitelial de revestim ento  </w:t>
        <w:br/>
        <w:t xml:space="preserve">2. Adiposo  </w:t>
        <w:br/>
        <w:t xml:space="preserve">3. Ósseo  </w:t>
        <w:br/>
        <w:t xml:space="preserve">4. Muscular estriado esquelético  </w:t>
        <w:br/>
        <w:t xml:space="preserve">5. Muscular estriado cardíaco  </w:t>
        <w:br/>
        <w:t xml:space="preserve">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(   ) Principal tecido de sustenção  </w:t>
        <w:br/>
        <w:t xml:space="preserve">(   ) Células anastomosadas, uninucleadas de </w:t>
        <w:br/>
        <w:t xml:space="preserve">contração rápida e involuntária  </w:t>
        <w:br/>
        <w:t xml:space="preserve">(   ) Tem as funções de proteção, absorção e trocas de  </w:t>
        <w:br/>
        <w:t xml:space="preserve">gasosas  </w:t>
        <w:br/>
        <w:t xml:space="preserve">(   ) Células plurinucleadas de contração rápida e </w:t>
        <w:br/>
        <w:t xml:space="preserve">involuntária  </w:t>
        <w:br/>
        <w:t xml:space="preserve">(   ) Reservatório de lipídios com finalidade </w:t>
        <w:br/>
        <w:t xml:space="preserve">energética  </w:t>
        <w:br/>
        <w:t xml:space="preserve">(   ) Atua como isolante térmico, impedindo a perda </w:t>
        <w:br/>
        <w:t xml:space="preserve">de calorias do organismo  </w:t>
        <w:br/>
        <w:t xml:space="preserve"> </w:t>
        <w:br/>
        <w:t xml:space="preserve">Dentre as respostas possíveis, assinale a que re presenta </w:t>
        <w:br/>
        <w:t xml:space="preserve">a seqüência adequada, de cima para baixo:  </w:t>
        <w:br/>
        <w:t xml:space="preserve">a) 4, 2, 3, 5, 1, 2  </w:t>
        <w:br/>
        <w:t xml:space="preserve">b) 3, 5, 1, 4, 2, 2  </w:t>
        <w:br/>
        <w:t xml:space="preserve">c) 3, 4, 1, 5, 2, 1  </w:t>
        <w:br/>
        <w:t xml:space="preserve">d) 2, 4, 5, 1, 3, 1  </w:t>
        <w:br/>
        <w:t xml:space="preserve">e) 1, 5, 2, 3, 4, 1  </w:t>
        <w:br/>
        <w:t xml:space="preserve"> </w:t>
        <w:br/>
        <w:t xml:space="preserve">12 - (FURG RS/2002)      </w:t>
        <w:br/>
        <w:t xml:space="preserve">Encontra -se epitélio ciliado nas seguintes estruturas do </w:t>
        <w:br/>
        <w:t xml:space="preserve">organismo humano:  </w:t>
        <w:br/>
        <w:t xml:space="preserve"> </w:t>
        <w:br/>
        <w:t xml:space="preserve">I. intestino delgado  </w:t>
        <w:br/>
        <w:t xml:space="preserve">II. intestino grosso  </w:t>
        <w:br/>
        <w:t xml:space="preserve">III. traquéia  </w:t>
        <w:br/>
        <w:t xml:space="preserve">IV. brônquios  </w:t>
        <w:br/>
        <w:t xml:space="preserve">V. trompas de Falópio   </w:t>
        <w:br/>
        <w:t xml:space="preserve">Quais afirmativas estão corretas?  </w:t>
        <w:br/>
        <w:t xml:space="preserve">a) Apenas II, III e V.  </w:t>
        <w:br/>
        <w:t xml:space="preserve">b) Apenas I, II e IV.  </w:t>
        <w:br/>
        <w:t xml:space="preserve">c) Apenas I, II e III.  </w:t>
        <w:br/>
        <w:t xml:space="preserve">d) Apenas III, IV e V.  </w:t>
        <w:br/>
        <w:t xml:space="preserve">e) Apenas I, III e V.  </w:t>
        <w:br/>
        <w:t xml:space="preserve"> </w:t>
        <w:br/>
        <w:t xml:space="preserve">13 - (Mackenzie SP/2000/Verão - Grupo II)      </w:t>
        <w:br/>
        <w:t xml:space="preserve">A respeito da célula representada abaixo, assinale a </w:t>
        <w:br/>
        <w:t xml:space="preserve">alternativa correta.  </w:t>
        <w:br/>
        <w:t xml:space="preserve"> </w:t>
        <w:br/>
        <w:t>I</w:t>
        <w:br/>
        <w:t>II</w:t>
        <w:br/>
        <w:t>IIIIV</w:t>
        <w:br/>
        <w:t xml:space="preserve"> </w:t>
        <w:br/>
        <w:t xml:space="preserve"> </w:t>
        <w:br/>
        <w:t xml:space="preserve">a) III pode apresentar -se envolvido por uma camada </w:t>
        <w:br/>
        <w:t xml:space="preserve">protéica, que tem como função acelerar a transmissão do </w:t>
        <w:br/>
        <w:t xml:space="preserve">impulso.  </w:t>
        <w:br/>
        <w:t xml:space="preserve">b) Em IV, existem vesículas contendo substâncias </w:t>
        <w:br/>
        <w:t xml:space="preserve">capazes de gerar impulsos em células próximas.  </w:t>
        <w:br/>
        <w:t xml:space="preserve">c) I é responsável por gerar a energia necessária </w:t>
        <w:br/>
        <w:t xml:space="preserve">para o funcionamento dessa célula.  </w:t>
        <w:br/>
        <w:t xml:space="preserve">d) É capaz de gerar um impulso sempre que </w:t>
        <w:br/>
        <w:t xml:space="preserve">estimula da, independentemente da intensidade do </w:t>
        <w:br/>
        <w:t xml:space="preserve">estímulo.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e) I pode estabelecer contato com células </w:t>
        <w:br/>
        <w:t xml:space="preserve">musculares, sendo responsável pelo controle das </w:t>
        <w:br/>
        <w:t xml:space="preserve">contrações.  </w:t>
        <w:br/>
        <w:t xml:space="preserve"> </w:t>
        <w:br/>
        <w:t xml:space="preserve">14 - (UERJ/1992/1ª Fase)      </w:t>
        <w:br/>
        <w:t xml:space="preserve">A observação microscópica de um corte de tecido revelou </w:t>
        <w:br/>
        <w:t xml:space="preserve">a presença de uma  camada de células cilíndricas sobre </w:t>
        <w:br/>
        <w:t xml:space="preserve">uma  membrana basal. Imediatamente acima desta </w:t>
        <w:br/>
        <w:t xml:space="preserve">camada, observaram -se, células poliédricas e, na </w:t>
        <w:br/>
        <w:t xml:space="preserve">superfície, uma camada de células pavimentosas. Essa </w:t>
        <w:br/>
        <w:t xml:space="preserve">descrição permite identificar o material como </w:t>
        <w:br/>
        <w:t xml:space="preserve">pertencente ao tecido  </w:t>
        <w:br/>
        <w:t xml:space="preserve">a) nervoso.  </w:t>
        <w:br/>
        <w:t xml:space="preserve">b) epitelial.  </w:t>
        <w:br/>
        <w:t xml:space="preserve">c) muscular.  </w:t>
        <w:br/>
        <w:t xml:space="preserve">d) conectivo.  </w:t>
        <w:br/>
        <w:t xml:space="preserve">e) cartilaginoso.  </w:t>
        <w:br/>
        <w:t xml:space="preserve"> </w:t>
        <w:br/>
        <w:t xml:space="preserve">15 - (UNIOESTE PR/2005)     </w:t>
        <w:br/>
        <w:t xml:space="preserve">Assinale a(s) alternativa(s) em que a correlação </w:t>
        <w:br/>
        <w:t xml:space="preserve">célula/estrutura, função e tecido está correta.  </w:t>
        <w:br/>
        <w:t xml:space="preserve"> </w:t>
        <w:br/>
        <w:t xml:space="preserve"> </w:t>
        <w:br/>
        <w:t xml:space="preserve">16 - (UFC CE/2002)      </w:t>
        <w:br/>
        <w:t xml:space="preserve"> O alimento passa do esôfago para o estômago </w:t>
        <w:br/>
        <w:t xml:space="preserve">como resultado de uma onda peristáltica.  Assinale a </w:t>
        <w:br/>
        <w:t xml:space="preserve">alternativa  que mostra o tecido responsável pela </w:t>
        <w:br/>
        <w:t xml:space="preserve">peristalse do sistema digestório.  </w:t>
        <w:br/>
        <w:t xml:space="preserve">a) Tecido muscular esquelético  b) Tecido muscular liso  </w:t>
        <w:br/>
        <w:t xml:space="preserve">c) Tecido conjuntivo  </w:t>
        <w:br/>
        <w:t xml:space="preserve">d) Tecido adiposo  </w:t>
        <w:br/>
        <w:t xml:space="preserve">e) Tecido epitelial  </w:t>
        <w:br/>
        <w:t xml:space="preserve"> </w:t>
        <w:br/>
        <w:t xml:space="preserve">17 - (UFF RJ/2000/1ª Fase)      </w:t>
        <w:br/>
        <w:t xml:space="preserve">Suponha que após se encontrar o corpo de um ser </w:t>
        <w:br/>
        <w:t xml:space="preserve">extraterrestre (E.T.), em uma cidade brasileira, seus </w:t>
        <w:br/>
        <w:t xml:space="preserve">órgãos tenham sido encaminhados para análise. </w:t>
        <w:br/>
        <w:t xml:space="preserve">Realizou -se, então, um estudo histológico que revelou a </w:t>
        <w:br/>
        <w:t xml:space="preserve">existência de certo tecido caracterizado por células </w:t>
        <w:br/>
        <w:t xml:space="preserve">prismáticas organizadas em pseudo -estratificação com </w:t>
        <w:br/>
        <w:t xml:space="preserve">cílios na região apical.  </w:t>
        <w:br/>
        <w:t xml:space="preserve">Considere a hipótese de terem sido utilizados os </w:t>
        <w:br/>
        <w:t xml:space="preserve">conhecimentos sobre a classificação e localização dos </w:t>
        <w:br/>
        <w:t xml:space="preserve">tecidos nos seres human os para se interpretar o </w:t>
        <w:br/>
        <w:t xml:space="preserve">resultado do estudo histológico mencionado.  </w:t>
        <w:br/>
        <w:t xml:space="preserve">Neste caso, o tecido analisado poderia ser:  </w:t>
        <w:br/>
        <w:t xml:space="preserve">a) o tecido epitelial da traquéia  </w:t>
        <w:br/>
        <w:t xml:space="preserve">b) o tecido conjuntivo do oviduto  </w:t>
        <w:br/>
        <w:t xml:space="preserve">c) o tecido epitelial da mucosa intestinal  </w:t>
        <w:br/>
        <w:t xml:space="preserve">d) o tecido conjuntivo da trompa de Falópio  </w:t>
        <w:br/>
        <w:t xml:space="preserve">e) o tecido epitelial dos túbulos renais  </w:t>
        <w:br/>
        <w:t xml:space="preserve"> </w:t>
        <w:br/>
        <w:t xml:space="preserve">18 - (UNIRIO RJ/1994)      </w:t>
        <w:br/>
        <w:t xml:space="preserve">Associe as colunas e assinale a opção correta.  </w:t>
        <w:br/>
        <w:t xml:space="preserve"> </w:t>
        <w:br/>
        <w:t xml:space="preserve">1. Tecido epitelial  </w:t>
        <w:br/>
        <w:t xml:space="preserve">2. Tecido muscular  </w:t>
        <w:br/>
        <w:t xml:space="preserve">3. Glândula endócrina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4. Glândula exócrina  </w:t>
        <w:br/>
        <w:t xml:space="preserve">5. Tecido sangüíneo  </w:t>
        <w:br/>
        <w:t xml:space="preserve"> </w:t>
        <w:br/>
        <w:t xml:space="preserve">t. Hipófise  </w:t>
        <w:br/>
        <w:t xml:space="preserve">u. Células dotadas de contração  </w:t>
        <w:br/>
        <w:t xml:space="preserve">v. Estratificação, queratinizado na superfície  </w:t>
        <w:br/>
        <w:t xml:space="preserve">x. Tireóide  </w:t>
        <w:br/>
        <w:t xml:space="preserve">z. Tecido mielóide  </w:t>
        <w:br/>
        <w:t xml:space="preserve"> </w:t>
        <w:br/>
        <w:t xml:space="preserve">A opção que apresenta a associação correta é:  </w:t>
        <w:br/>
        <w:t xml:space="preserve">a) 1–t; 2–v; 3–u; 4–z; 5–x </w:t>
        <w:br/>
        <w:t xml:space="preserve">b) 1–v; 2–u; 3–x; 4–t; 5–z </w:t>
        <w:br/>
        <w:t xml:space="preserve">c) 1–v; 2–v; 3–z; 4–x; 5–t </w:t>
        <w:br/>
        <w:t xml:space="preserve">d) 1–v; 2–u; 3–t; 3–x; 5–z </w:t>
        <w:br/>
        <w:t xml:space="preserve">e) 1–z; 2–v; 4–t; 4–x; 5–z </w:t>
        <w:br/>
        <w:t xml:space="preserve"> </w:t>
        <w:br/>
        <w:t xml:space="preserve">19 - (UNIFOR CE/1998/Julho - Conh. Espec.)      </w:t>
        <w:br/>
        <w:t xml:space="preserve">A superfície dos epitélios aumenta quando, na parte livre </w:t>
        <w:br/>
        <w:t xml:space="preserve">das células, formam -se: </w:t>
        <w:br/>
        <w:t xml:space="preserve">a) microvilosidades.  </w:t>
        <w:br/>
        <w:t xml:space="preserve">b) cílios.  </w:t>
        <w:br/>
        <w:t xml:space="preserve">c) zônulas de adesão.  </w:t>
        <w:br/>
        <w:t xml:space="preserve">d) desmossomos.  </w:t>
        <w:br/>
        <w:t xml:space="preserve">e) interdigitações . </w:t>
        <w:br/>
        <w:t xml:space="preserve"> </w:t>
        <w:br/>
        <w:t xml:space="preserve">20 - (PUC PR/2003)     Analise as afirmações relacionadas à ilustração de uma </w:t>
        <w:br/>
        <w:t xml:space="preserve">secção de um tecido humano:  </w:t>
        <w:br/>
        <w:t xml:space="preserve"> </w:t>
        <w:br/>
        <w:t xml:space="preserve"> </w:t>
        <w:br/>
        <w:t xml:space="preserve"> </w:t>
        <w:br/>
        <w:t xml:space="preserve">I. As camadas A e B se originam exclusivamente da </w:t>
        <w:br/>
        <w:t xml:space="preserve">ectoderme.  </w:t>
        <w:br/>
        <w:t xml:space="preserve">II. A camada A pode ser constituída de epitélio </w:t>
        <w:br/>
        <w:t xml:space="preserve">estratificado.  </w:t>
        <w:br/>
        <w:t xml:space="preserve">III. As estruturas 1 e 2 são glândulas exócrinas.  </w:t>
        <w:br/>
        <w:t xml:space="preserve"> </w:t>
        <w:br/>
        <w:t xml:space="preserve">Está correta ou estão corretas:  </w:t>
        <w:br/>
        <w:t xml:space="preserve">a) I, II e III  </w:t>
        <w:br/>
        <w:t xml:space="preserve">b) Apenas I e II  </w:t>
        <w:br/>
        <w:t xml:space="preserve">c) Apenas II e III  </w:t>
        <w:br/>
        <w:t xml:space="preserve">d) Apenas I e III  </w:t>
        <w:br/>
        <w:t xml:space="preserve">e) Apenas II  </w:t>
        <w:br/>
        <w:t xml:space="preserve"> </w:t>
        <w:br/>
        <w:t xml:space="preserve">21 - (UNIFOR CE/2000/Janeiro - Conh. Espec.)      </w:t>
        <w:br/>
        <w:t xml:space="preserve">Sobre a morfologia do neu rônio, fizeram -se as seguintes </w:t>
        <w:br/>
        <w:t xml:space="preserve">afirmações:  </w:t>
        <w:br/>
        <w:t xml:space="preserve"> </w:t>
        <w:br/>
        <w:t xml:space="preserve">I. O corpo celular contém o núcleo com o nucléolo.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II. Os dendritos são prolongamentos </w:t>
        <w:br/>
        <w:t xml:space="preserve">citoplasmáticos do corpo celular e podem apresentar </w:t>
        <w:br/>
        <w:t xml:space="preserve">grande número de ramificações.  </w:t>
        <w:br/>
        <w:t xml:space="preserve">III. O axônio é uma única expansão citopla smática do </w:t>
        <w:br/>
        <w:t xml:space="preserve">corpo celular, ramificada em sua porção final.  </w:t>
        <w:br/>
        <w:t xml:space="preserve">IV. A bainha de mielina envolve o axônio e os </w:t>
        <w:br/>
        <w:t xml:space="preserve">dendritos.  </w:t>
        <w:br/>
        <w:t xml:space="preserve"> </w:t>
        <w:br/>
        <w:t xml:space="preserve">São corretas as afirmações  </w:t>
        <w:br/>
        <w:t xml:space="preserve">a) I, II e III, somente.  </w:t>
        <w:br/>
        <w:t xml:space="preserve">b) I, II e IV, somente.  </w:t>
        <w:br/>
        <w:t xml:space="preserve">c) I, III e IV, somente.  </w:t>
        <w:br/>
        <w:t xml:space="preserve">d) II, III e IV, somente.  </w:t>
        <w:br/>
        <w:t xml:space="preserve">e) I, II, III e IV. </w:t>
        <w:br/>
        <w:t xml:space="preserve"> </w:t>
        <w:br/>
        <w:t xml:space="preserve">22 - (UNIFOR CE/2001/Janeiro - Conh. Espec.)      </w:t>
        <w:br/>
        <w:t xml:space="preserve">Considere o texto abaixo.  </w:t>
        <w:br/>
        <w:t xml:space="preserve"> </w:t>
        <w:br/>
        <w:t xml:space="preserve">O zigoto é uma célula totipotente, ou seja, tem a </w:t>
        <w:br/>
        <w:t xml:space="preserve">potencialidade para formar todos os tipos de células do </w:t>
        <w:br/>
        <w:t xml:space="preserve">corpo. Durante o desenvolvimento embrionário, ocorrem </w:t>
        <w:br/>
        <w:t xml:space="preserve">a difere nciação e a especialização de funções das células </w:t>
        <w:br/>
        <w:t xml:space="preserve">que formarão os tecidos do adulto.  </w:t>
        <w:br/>
        <w:t xml:space="preserve">Sobre o texto fizeram -se as afirmações abaixo:  </w:t>
        <w:br/>
        <w:t xml:space="preserve"> </w:t>
        <w:br/>
        <w:t xml:space="preserve">I. Em algumas células, certos genes estão ativos, </w:t>
        <w:br/>
        <w:t xml:space="preserve">enquanto que em outras estão inativos.  </w:t>
        <w:br/>
        <w:t xml:space="preserve">II. As células apresentam diferent es expressões </w:t>
        <w:br/>
        <w:t xml:space="preserve">gênicas.  </w:t>
        <w:br/>
        <w:t xml:space="preserve">III. As células de cada tecido do adulto apresentam </w:t>
        <w:br/>
        <w:t xml:space="preserve">genes diferentes daqueles encontrados no zigoto.   </w:t>
        <w:br/>
        <w:t xml:space="preserve">SOMENTE é correto o que se afirmou em:  </w:t>
        <w:br/>
        <w:t xml:space="preserve">a) I </w:t>
        <w:br/>
        <w:t xml:space="preserve">b) II </w:t>
        <w:br/>
        <w:t xml:space="preserve">c) I e II </w:t>
        <w:br/>
        <w:t xml:space="preserve">d) I e III </w:t>
        <w:br/>
        <w:t xml:space="preserve">e) II e III </w:t>
        <w:br/>
        <w:t xml:space="preserve"> </w:t>
        <w:br/>
        <w:t xml:space="preserve">23 - (UNIFOR CE/2001/Julho - Conh. Espec.)     </w:t>
        <w:br/>
        <w:t xml:space="preserve">O esquema abaixo mostra componentes de um neurônio.  </w:t>
        <w:br/>
        <w:t xml:space="preserve"> </w:t>
        <w:br/>
        <w:t xml:space="preserve"> </w:t>
        <w:br/>
        <w:t xml:space="preserve"> </w:t>
        <w:br/>
        <w:t xml:space="preserve">Nesse neurônio, a bainha mielínica envolve:  </w:t>
        <w:br/>
        <w:t xml:space="preserve">a) o nervo.  </w:t>
        <w:br/>
        <w:t xml:space="preserve">b) o corpo celular.  </w:t>
        <w:br/>
        <w:t xml:space="preserve">c) os dendritos.  </w:t>
        <w:br/>
        <w:t xml:space="preserve">d) o axônio.  </w:t>
        <w:br/>
        <w:t xml:space="preserve">e) as terminações nervosas.  </w:t>
        <w:br/>
        <w:t xml:space="preserve"> </w:t>
        <w:br/>
        <w:t xml:space="preserve">24 - (UFAL/2003/1ª  Série)   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As afirmações abaixo relacionam -se com tecidos dos </w:t>
        <w:br/>
        <w:t xml:space="preserve">animais.  </w:t>
        <w:br/>
        <w:t xml:space="preserve">00. No sistema respiratório humano, há órgãos  </w:t>
        <w:br/>
        <w:t xml:space="preserve">revestidos internamente por um tecido formado por  </w:t>
        <w:br/>
        <w:t xml:space="preserve">células dotadas de cílios, que se dispõem muito  juntas, e </w:t>
        <w:br/>
        <w:t xml:space="preserve">entre as quais há células espe cializadas  em secretar </w:t>
        <w:br/>
        <w:t xml:space="preserve">muco.  </w:t>
        <w:br/>
        <w:t xml:space="preserve">01. Os três grupos de células representados na figura  </w:t>
        <w:br/>
        <w:t xml:space="preserve">abaixo pertencem, respectivamente, ao tecido  </w:t>
        <w:br/>
        <w:t xml:space="preserve">cartilaginoso, tecido muscular estriado e tecido  muscular </w:t>
        <w:br/>
        <w:t xml:space="preserve">liso. </w:t>
        <w:br/>
        <w:t xml:space="preserve"> </w:t>
        <w:br/>
        <w:t xml:space="preserve"> </w:t>
        <w:br/>
        <w:t xml:space="preserve"> </w:t>
        <w:br/>
        <w:t xml:space="preserve">02. Os tecidos conjuntivos são constituídos por </w:t>
        <w:br/>
        <w:t xml:space="preserve">células  imersas em uma matriz. No sangue, que faz parte  </w:t>
        <w:br/>
        <w:t xml:space="preserve">desse grupo de tecidos, o plasma é o fluido extracelular  </w:t>
        <w:br/>
        <w:t xml:space="preserve">no qual estão os glóbulos vermelhos, os  glóbulos brancos </w:t>
        <w:br/>
        <w:t xml:space="preserve">e as plaquetas.  </w:t>
        <w:br/>
        <w:t xml:space="preserve">03. O tecido ósseo é o único tecido dos animais </w:t>
        <w:br/>
        <w:t xml:space="preserve">constituído  por célula s mortas devido á impregnação de  </w:t>
        <w:br/>
        <w:t xml:space="preserve">cálcio.  04. Embora as células nervosas variem em estrutura,  </w:t>
        <w:br/>
        <w:t xml:space="preserve">um neurônio típico de vertebrado apresenta três  regiôes: </w:t>
        <w:br/>
        <w:t xml:space="preserve">dendrito, axônio e terminal sináptico.  </w:t>
        <w:br/>
        <w:t xml:space="preserve"> </w:t>
        <w:br/>
        <w:t xml:space="preserve">25 - (UNIFICADO RJ/1995)      </w:t>
        <w:br/>
        <w:t xml:space="preserve">Quando um epitélio se apresenta cons tituído por uma </w:t>
        <w:br/>
        <w:t xml:space="preserve">única camada de células, de formato cilíndrico, está bem </w:t>
        <w:br/>
        <w:t xml:space="preserve">adaptado à função de:  </w:t>
        <w:br/>
        <w:t xml:space="preserve">a) armazenamento.  </w:t>
        <w:br/>
        <w:t xml:space="preserve">b) transporte.  </w:t>
        <w:br/>
        <w:t xml:space="preserve">c) revestimento externo.  </w:t>
        <w:br/>
        <w:t xml:space="preserve">d) absorção  </w:t>
        <w:br/>
        <w:t xml:space="preserve">e) sustentação.  </w:t>
        <w:br/>
        <w:t xml:space="preserve"> </w:t>
        <w:br/>
        <w:t xml:space="preserve">26 - (UFU MG/2000/Janeiro)      </w:t>
        <w:br/>
        <w:t xml:space="preserve">Com relação ao tecido muscular humano, ass inale a </w:t>
        <w:br/>
        <w:t xml:space="preserve">alternativa correta.  </w:t>
        <w:br/>
        <w:t xml:space="preserve">a) O retículo sarcoplasmático e o sistema T liberam </w:t>
        <w:br/>
        <w:t xml:space="preserve">íons Ca++ e K+ para o citoplasma. Em presença desses dois </w:t>
        <w:br/>
        <w:t xml:space="preserve">íons, a actina adquire propriedade ATPásica.  </w:t>
        <w:br/>
        <w:t xml:space="preserve">b) Um músculo estriado é formado por poucos </w:t>
        <w:br/>
        <w:t xml:space="preserve">feixes de fibras envoltas r células adiposas e sem </w:t>
        <w:br/>
        <w:t xml:space="preserve">contato com axônios.  </w:t>
        <w:br/>
        <w:t xml:space="preserve">c) Na fibra muscular, a fonte primária de energia </w:t>
        <w:br/>
        <w:t xml:space="preserve">para contração é a glicose. Assim, tanto a glicólise quanto </w:t>
        <w:br/>
        <w:t xml:space="preserve">o ciclo de Krebs e a cadeia respiratória produzem ATP </w:t>
        <w:br/>
        <w:t xml:space="preserve">necessário à contração.  </w:t>
        <w:br/>
        <w:t xml:space="preserve">d) As fibras lisas são sincícios, sem antenas, com </w:t>
        <w:br/>
        <w:t xml:space="preserve">discos intercalares, que são finas membranas celulares, </w:t>
        <w:br/>
        <w:t xml:space="preserve">que separam fibras vizinhas.  </w:t>
        <w:br/>
        <w:t xml:space="preserve"> </w:t>
        <w:br/>
        <w:t xml:space="preserve">27 - (UFSC/2002)    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Tecido epitelial, ou simplesmente epitélio, é aquele que </w:t>
        <w:br/>
        <w:t xml:space="preserve">reveste todas as superfícies inter nas ou externas do </w:t>
        <w:br/>
        <w:t xml:space="preserve">corpo, além de formar as glândulas. Com relação a esse </w:t>
        <w:br/>
        <w:t xml:space="preserve">tecido, é CORRETO afirmar que:  </w:t>
        <w:br/>
        <w:t xml:space="preserve">01. os epitélios de revestimento caracterizam -se  por </w:t>
        <w:br/>
        <w:t xml:space="preserve">apresentar células justapostas, de forma prismática, </w:t>
        <w:br/>
        <w:t xml:space="preserve">cúbica ou achatada,  praticamente sem materi al  </w:t>
        <w:br/>
        <w:t xml:space="preserve">intercelular.  </w:t>
        <w:br/>
        <w:t xml:space="preserve">02. os epitélios de revestimento não são </w:t>
        <w:br/>
        <w:t xml:space="preserve">vascularizados, recebendo alimento por difusão a partir </w:t>
        <w:br/>
        <w:t xml:space="preserve">de capilares existentes  no tecido conjuntivo sobre o qual </w:t>
        <w:br/>
        <w:t xml:space="preserve">repousa.  </w:t>
        <w:br/>
        <w:t xml:space="preserve">04. os epitélios de revestimento conferem proteção </w:t>
        <w:br/>
        <w:t xml:space="preserve">contra atritos e invasão de microorganismos, servindo </w:t>
        <w:br/>
        <w:t xml:space="preserve">também para a absorção de alimento e oxigênio.  </w:t>
        <w:br/>
        <w:t xml:space="preserve">08. os epitélios  glandulares apresentam células </w:t>
        <w:br/>
        <w:t xml:space="preserve">especializadas em produzir secreções e, no caso das </w:t>
        <w:br/>
        <w:t xml:space="preserve">glândulas endócrinas, apresentam  ductos por onde seus </w:t>
        <w:br/>
        <w:t xml:space="preserve">produtos são eli minados para o exterior do corpo.  </w:t>
        <w:br/>
        <w:t xml:space="preserve">16. a epiderme humana é pluriestratificada e </w:t>
        <w:br/>
        <w:t xml:space="preserve">queratinizada e apresenta -se bastante espessa nas áreas </w:t>
        <w:br/>
        <w:t xml:space="preserve">de muito atrito, como a sola dos pés.  </w:t>
        <w:br/>
        <w:t xml:space="preserve">32. as células do epitélio intestinal  apresentam cílios </w:t>
        <w:br/>
        <w:t xml:space="preserve">que auxiliam no movimento e deslocamento das </w:t>
        <w:br/>
        <w:t xml:space="preserve">substâncias que transitam pelo intestino.  </w:t>
        <w:br/>
        <w:t xml:space="preserve">64. nas células do epitélio intestinal existe o </w:t>
        <w:br/>
        <w:t xml:space="preserve">complexo unitivo, constituído pela zônula de oclusão, </w:t>
        <w:br/>
        <w:t xml:space="preserve">zônula de adesão e desmossomo, que funciona como </w:t>
        <w:br/>
        <w:t xml:space="preserve">eficiente barreira à passagem de substâncias  </w:t>
        <w:br/>
        <w:t xml:space="preserve">indesejáveis.  </w:t>
        <w:br/>
        <w:t xml:space="preserve"> </w:t>
        <w:br/>
        <w:t xml:space="preserve">28 - (PUC RS/2001/Julho)      </w:t>
        <w:br/>
        <w:t xml:space="preserve">Responder à questão a seguir relacionando corretamente </w:t>
        <w:br/>
        <w:t xml:space="preserve">o tipo de tecido apresentado na coluna da inferior com a </w:t>
        <w:br/>
        <w:t xml:space="preserve">descrição indicada na coluna superior.  </w:t>
        <w:br/>
        <w:t xml:space="preserve"> 1. Formado por células altamente especializadas, </w:t>
        <w:br/>
        <w:t xml:space="preserve">responsá veis pela regulação interna do organismo e </w:t>
        <w:br/>
        <w:t xml:space="preserve">coordenação funcional.  </w:t>
        <w:br/>
        <w:t xml:space="preserve">2. Reveste superfícies articulares facilitando </w:t>
        <w:br/>
        <w:t xml:space="preserve">movimentos e amortecendo choques mecânicos.  </w:t>
        <w:br/>
        <w:t xml:space="preserve">3. Tecido de revestimento formado por uma ou </w:t>
        <w:br/>
        <w:t xml:space="preserve">mais camadas de células, sem vascularização.  </w:t>
        <w:br/>
        <w:t xml:space="preserve">4. Actin a e miosina, proteínas responsáveis pela </w:t>
        <w:br/>
        <w:t xml:space="preserve">contração, são abundantes neste tecido.  </w:t>
        <w:br/>
        <w:t xml:space="preserve"> </w:t>
        <w:br/>
        <w:t xml:space="preserve">(   ) Tecido epitelial  </w:t>
        <w:br/>
        <w:t xml:space="preserve">(   ) Tecido nervoso  </w:t>
        <w:br/>
        <w:t xml:space="preserve">(   ) Tecido muscular  </w:t>
        <w:br/>
        <w:t xml:space="preserve">(   ) Tecido cartilaginoso  </w:t>
        <w:br/>
        <w:t xml:space="preserve"> </w:t>
        <w:br/>
        <w:t xml:space="preserve">A numeração correta da coluna da esquerda, de cima </w:t>
        <w:br/>
        <w:t xml:space="preserve">para baixo, é:  </w:t>
        <w:br/>
        <w:t xml:space="preserve">a) 1 – 4 – 3 – 2 </w:t>
        <w:br/>
        <w:t xml:space="preserve">b) 2 – 1 – 4 – 3 </w:t>
        <w:br/>
        <w:t xml:space="preserve">c) 2 – 3 – 1 – 4 </w:t>
        <w:br/>
        <w:t xml:space="preserve">d) 3 – 1 – 4 – 2 </w:t>
        <w:br/>
        <w:t xml:space="preserve">e) 3 – 4 – 2 – 1 </w:t>
        <w:br/>
        <w:t xml:space="preserve"> </w:t>
        <w:br/>
        <w:t xml:space="preserve">29 - (EFOA MG/2004/Julho)     </w:t>
        <w:br/>
        <w:t xml:space="preserve">Com relação aos quatro principais tecidos animais, </w:t>
        <w:br/>
        <w:t xml:space="preserve">assinale a alternativa INCORRETA:  </w:t>
        <w:br/>
        <w:t xml:space="preserve">a) Uma das características dos tecidos conjuntivos é </w:t>
        <w:br/>
        <w:t xml:space="preserve">a abundância de matriz extracelular.  </w:t>
        <w:br/>
        <w:t xml:space="preserve">b) O tecido epitelial pode ser classificado como </w:t>
        <w:br/>
        <w:t xml:space="preserve">sendo de revestimento ou glandular.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c) O osso, a cartilagem e o sangue são exemplos de </w:t>
        <w:br/>
        <w:t xml:space="preserve">tecidos conjuntivos especiais.  </w:t>
        <w:br/>
        <w:t xml:space="preserve">d) A organização dos filamentos de actina e de </w:t>
        <w:br/>
        <w:t xml:space="preserve">miosina  é a responsável pela aparência estriada dos </w:t>
        <w:br/>
        <w:t xml:space="preserve">músculos esqueléticos.  </w:t>
        <w:br/>
        <w:t xml:space="preserve">e) Os corpos dos neurônios são encontrados apenas </w:t>
        <w:br/>
        <w:t xml:space="preserve">no sistema nervoso central.  </w:t>
        <w:br/>
        <w:t xml:space="preserve"> </w:t>
        <w:br/>
        <w:t xml:space="preserve">30 - (UEPB/1999)      </w:t>
        <w:br/>
        <w:t xml:space="preserve">Associe o tipo de tecido com suas principais funções.  </w:t>
        <w:br/>
        <w:t xml:space="preserve"> </w:t>
        <w:br/>
        <w:t xml:space="preserve">1. Tecido epitelial  </w:t>
        <w:br/>
        <w:t xml:space="preserve">2. Tecido muscular  </w:t>
        <w:br/>
        <w:t xml:space="preserve">3. Tecido conjuntivo  </w:t>
        <w:br/>
        <w:t xml:space="preserve">4. Tecido nervoso  </w:t>
        <w:br/>
        <w:t xml:space="preserve"> </w:t>
        <w:br/>
        <w:t xml:space="preserve">(   ) Preenchimento e sustentação  </w:t>
        <w:br/>
        <w:t xml:space="preserve">(   ) Excitação e coordenação das funções vitais  </w:t>
        <w:br/>
        <w:t xml:space="preserve">(   ) Revestimento  </w:t>
        <w:br/>
        <w:t xml:space="preserve">(   ) Contração e distensão.  </w:t>
        <w:br/>
        <w:t xml:space="preserve"> </w:t>
        <w:br/>
        <w:t xml:space="preserve">Assinale a alternativa que apresenta a seqüência correta.  </w:t>
        <w:br/>
        <w:t xml:space="preserve">a) 3 - 4 - 1 - 2 </w:t>
        <w:br/>
        <w:t xml:space="preserve">b) 2 - 3 - 1 - 4 </w:t>
        <w:br/>
        <w:t xml:space="preserve">c) 1 - 2 - 3 - 4 </w:t>
        <w:br/>
        <w:t xml:space="preserve">d) 4 - 1 - 3 - 2 </w:t>
        <w:br/>
        <w:t xml:space="preserve">e) 1 - 3 - 2 - 4 </w:t>
        <w:br/>
        <w:t xml:space="preserve"> 31 - (UEPB/2002)      </w:t>
        <w:br/>
        <w:t xml:space="preserve">Entre as características citadas a seguir, assinale a que </w:t>
        <w:br/>
        <w:t xml:space="preserve">NÂO se refere ao tecido epitelial.  </w:t>
        <w:br/>
        <w:t xml:space="preserve">a) É formada por células justapostas e geralmente </w:t>
        <w:br/>
        <w:t xml:space="preserve">poliédricas.  </w:t>
        <w:br/>
        <w:t xml:space="preserve">b) É escasso de substâncias intercelulares e </w:t>
        <w:br/>
        <w:t xml:space="preserve">desprovidos de vasos sangüíneos.  </w:t>
        <w:br/>
        <w:t xml:space="preserve">c) É formado por células lábeis e de origem </w:t>
        <w:br/>
        <w:t xml:space="preserve">ectodérmica.  </w:t>
        <w:br/>
        <w:t xml:space="preserve">d) Tem função secretora, sensorial e protetora.  </w:t>
        <w:br/>
        <w:t xml:space="preserve">e) É monoestratificado.  </w:t>
        <w:br/>
        <w:t xml:space="preserve"> </w:t>
        <w:br/>
        <w:t xml:space="preserve">32 - (UFAC/2001)      </w:t>
        <w:br/>
        <w:t xml:space="preserve">Os neurônios são células altamente especializadas e </w:t>
        <w:br/>
        <w:t xml:space="preserve">responsáveis pela condução do impulso nervoso. Cada </w:t>
        <w:br/>
        <w:t xml:space="preserve">neurônio é formado basicamente por:  </w:t>
        <w:br/>
        <w:t xml:space="preserve">a) dendritos, corpo celular e axônio  </w:t>
        <w:br/>
        <w:t xml:space="preserve">b) dendritos, corpo acelular e axônio  </w:t>
        <w:br/>
        <w:t xml:space="preserve">c) dendritos, axônio e sinapse  </w:t>
        <w:br/>
        <w:t xml:space="preserve">d) corpo celular, corpo  acelular e axônio  </w:t>
        <w:br/>
        <w:t xml:space="preserve">e) corpo acelular, sinapse e axônio  </w:t>
        <w:br/>
        <w:t xml:space="preserve"> </w:t>
        <w:br/>
        <w:t xml:space="preserve">33 - (UFJF MG/1997/1ª Fase)      </w:t>
        <w:br/>
        <w:t xml:space="preserve">Marque a letra que contém a seqüência correta dos </w:t>
        <w:br/>
        <w:t xml:space="preserve">desenhos que representam cortes de tecidos humanos:  </w:t>
        <w:br/>
        <w:t xml:space="preserve">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  A </w:t>
        <w:br/>
        <w:t xml:space="preserve"> </w:t>
        <w:br/>
        <w:t xml:space="preserve"> 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a) sangüíneo, epitelial, ósseo, muscular, nervoso;  </w:t>
        <w:br/>
        <w:t xml:space="preserve">b) muscular, epitelial, nervoso, ósseo, sangüíneo;  </w:t>
        <w:br/>
        <w:t xml:space="preserve">c) ósseo, muscular, nervoso, sangüíneo, epitelial;  </w:t>
        <w:br/>
        <w:t xml:space="preserve">d) muscular, nervoso, sangüíneo, epitelial, ósseo;  </w:t>
        <w:br/>
        <w:t xml:space="preserve">e) epitelial, ósseo, muscular, nervoso, sangüíneo.  </w:t>
        <w:br/>
        <w:t xml:space="preserve"> </w:t>
        <w:br/>
        <w:t xml:space="preserve">34 - (PUC MG/2000)      </w:t>
        <w:br/>
        <w:t xml:space="preserve">O  esquema ilustra a origem de dois tipos de glândulas a </w:t>
        <w:br/>
        <w:t xml:space="preserve">partir de superfícies epiteliais.  </w:t>
        <w:br/>
        <w:t xml:space="preserve"> </w:t>
        <w:br/>
        <w:t xml:space="preserve"> </w:t>
        <w:br/>
        <w:t xml:space="preserve"> </w:t>
        <w:br/>
        <w:t xml:space="preserve">Com base no esquema e em seus conhecimentos, </w:t>
        <w:br/>
        <w:t xml:space="preserve">assinale a alternativa FALSA:  </w:t>
        <w:br/>
        <w:t xml:space="preserve">a) Todas as glândulas do tip o representado em 1 são </w:t>
        <w:br/>
        <w:t xml:space="preserve">de origem ectodérmica.  </w:t>
        <w:br/>
        <w:t xml:space="preserve">b) Em 1 observamos uma glândula exócrina que </w:t>
        <w:br/>
        <w:t xml:space="preserve">libera o produto de sua secreção em uma superfície </w:t>
        <w:br/>
        <w:t xml:space="preserve">epitelial.  </w:t>
        <w:br/>
        <w:t xml:space="preserve">c) Algumas glândulas do tipo representado em 1 </w:t>
        <w:br/>
        <w:t xml:space="preserve">podem participar da regulação térmica de alguns animais . </w:t>
        <w:br/>
        <w:t xml:space="preserve">d) O produto de secreção da glândula representada </w:t>
        <w:br/>
        <w:t xml:space="preserve">em 2 é chamado de hormônio.  </w:t>
        <w:br/>
        <w:t xml:space="preserve">e) Tireóide é um exemplo de glândula representada </w:t>
        <w:br/>
        <w:t xml:space="preserve">em 2.  </w:t>
        <w:br/>
        <w:t xml:space="preserve"> </w:t>
        <w:br/>
        <w:t xml:space="preserve">35 - (Fac. de Ciências da Saúde de Barretos SP/2013)    </w:t>
        <w:br/>
        <w:t xml:space="preserve">A figura mostra os três tipos de tecidos musculares.  </w:t>
        <w:br/>
        <w:t xml:space="preserve"> </w:t>
        <w:br/>
        <w:t xml:space="preserve"> </w:t>
        <w:br/>
        <w:t xml:space="preserve">(www.sobiologia.com.br. Adaptado.)  </w:t>
        <w:br/>
        <w:t xml:space="preserve"> </w:t>
        <w:br/>
        <w:t xml:space="preserve">Sobre esses tecidos, é correto afirmar que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a) o tecido muscular esquelético é formado por </w:t>
        <w:br/>
        <w:t xml:space="preserve">células mononucleadas adaptadas a contrações lentas e </w:t>
        <w:br/>
        <w:t xml:space="preserve">involuntárias.  </w:t>
        <w:br/>
        <w:t xml:space="preserve">b) o tecido muscular liso é o responsável pelos </w:t>
        <w:br/>
        <w:t xml:space="preserve">movimentos p eristálticos do esôfago, estômago e </w:t>
        <w:br/>
        <w:t xml:space="preserve">intestinos.  </w:t>
        <w:br/>
        <w:t xml:space="preserve">c) as células do tecido muscular estriado cardíaco </w:t>
        <w:br/>
        <w:t xml:space="preserve">tornam as paredes dos átrios mais espessas que as dos </w:t>
        <w:br/>
        <w:t xml:space="preserve">ventrículos, no coração dos mamíferos.  </w:t>
        <w:br/>
        <w:t xml:space="preserve">d) as células do tecido muscular estriado cardíaco </w:t>
        <w:br/>
        <w:t xml:space="preserve">apresentam pl acas motoras e suas contrações são </w:t>
        <w:br/>
        <w:t xml:space="preserve">controladas pelo sistema nervoso central.  </w:t>
        <w:br/>
        <w:t xml:space="preserve">e) o tecido muscular esquelético, adaptado a </w:t>
        <w:br/>
        <w:t xml:space="preserve">movimentos lentos, apresenta apenas fibras brancas, </w:t>
        <w:br/>
        <w:t xml:space="preserve">uma vez que é pobre em mitocôndrias e mioglobina.  </w:t>
        <w:br/>
        <w:t xml:space="preserve"> </w:t>
        <w:br/>
        <w:t xml:space="preserve">36 - (UFMS/1998/Verão - Biológi cas)      </w:t>
        <w:br/>
        <w:t xml:space="preserve">Selecione a(s) proposição(ões) que apresenta(m) </w:t>
        <w:br/>
        <w:t xml:space="preserve">afirmativa(s) verdadeira(s).  </w:t>
        <w:br/>
        <w:t xml:space="preserve">01. O esqueleto axial constitui o suporte do corpo </w:t>
        <w:br/>
        <w:t xml:space="preserve">dos vertebrados e protege os órgãos do sistema nervoso </w:t>
        <w:br/>
        <w:t xml:space="preserve">central.  </w:t>
        <w:br/>
        <w:t xml:space="preserve">02. O exoesqueleto dos artrópodes é composto por </w:t>
        <w:br/>
        <w:t xml:space="preserve">uma substância semelhante à celulose, chamada quitina.  </w:t>
        <w:br/>
        <w:t xml:space="preserve">04. Moluscos cefalópodes (polvos e lulas) e </w:t>
        <w:br/>
        <w:t xml:space="preserve">equinodermos (estrela -do-mar e ouriços) possuem </w:t>
        <w:br/>
        <w:t xml:space="preserve">esqueleto interno.  </w:t>
        <w:br/>
        <w:t xml:space="preserve">08. Esqueletos são estruturas ósseas de sustentação </w:t>
        <w:br/>
        <w:t xml:space="preserve">de tecidos moles, como o muscular esquelético, e são </w:t>
        <w:br/>
        <w:t xml:space="preserve">típicos dos vertebrados. Insetos, aracnídeos e esponjas, </w:t>
        <w:br/>
        <w:t xml:space="preserve">que são invertebrados, não possuem esqueleto.  </w:t>
        <w:br/>
        <w:t xml:space="preserve">16. Em alguns animais, como lampréias e tubarões, o </w:t>
        <w:br/>
        <w:t xml:space="preserve">esqueleto é formado por cartilagem.   </w:t>
        <w:br/>
        <w:t xml:space="preserve">37 - (UFRRJ/2000/Janeiro)      </w:t>
        <w:br/>
        <w:t xml:space="preserve">O esquema a seguir representa alguns tecidos </w:t>
        <w:br/>
        <w:t xml:space="preserve">encontrados no corpo humano. Um deles, no entanto, </w:t>
        <w:br/>
        <w:t xml:space="preserve">não está adequado ao local.  </w:t>
        <w:br/>
        <w:t xml:space="preserve"> </w:t>
        <w:br/>
        <w:t xml:space="preserve"> </w:t>
        <w:br/>
        <w:t xml:space="preserve"> </w:t>
        <w:br/>
        <w:t xml:space="preserve">Identifique o tecido esquematizado de forma inadequada </w:t>
        <w:br/>
        <w:t xml:space="preserve">ao lo cal relacionado e justifique sua resposta.  </w:t>
        <w:br/>
        <w:t xml:space="preserve"> </w:t>
        <w:br/>
        <w:t xml:space="preserve">38 - (UFRRJ/2001/Julho)      </w:t>
        <w:br/>
        <w:t xml:space="preserve">Dos tecidos relacionados abaixo, um deles é capaz de </w:t>
        <w:br/>
        <w:t xml:space="preserve">realizar as funções de revestimento, absorção e secreção. </w:t>
        <w:br/>
        <w:t xml:space="preserve">Ele é o tecido :  </w:t>
        <w:br/>
        <w:t xml:space="preserve">a) epitelial.  </w:t>
        <w:br/>
        <w:t xml:space="preserve">b) nervoso.  </w:t>
        <w:br/>
        <w:t xml:space="preserve">c) cartilaginoso.  </w:t>
        <w:br/>
        <w:t xml:space="preserve">d) muscu lar.  </w:t>
        <w:br/>
        <w:t xml:space="preserve">e) conjuntivo.  </w:t>
        <w:br/>
        <w:t xml:space="preserve"> </w:t>
        <w:br/>
        <w:t xml:space="preserve">39 - (UnB DF/1996/Julho)       </w:t>
        <w:br/>
        <w:t xml:space="preserve">Observe as estruturas representadas nas figuras abaixo.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 </w:t>
        <w:br/>
        <w:t xml:space="preserve"> </w:t>
        <w:br/>
        <w:t xml:space="preserve">Com base nas figuras e em conhecimentos correlatos, </w:t>
        <w:br/>
        <w:t xml:space="preserve">julgue os itens que se seguem.  </w:t>
        <w:br/>
        <w:t xml:space="preserve">00. O epitélio representado na figura I, encontrado </w:t>
        <w:br/>
        <w:t xml:space="preserve">na pele, é rico em vasos sangüíneos.  </w:t>
        <w:br/>
        <w:t xml:space="preserve">01. As funções desempenhadas pela pele dos </w:t>
        <w:br/>
        <w:t xml:space="preserve">animais são exercidas, nos vegetais, pelo esclerênquima.  </w:t>
        <w:br/>
        <w:t xml:space="preserve">02. Órgãos envolvidos por tecido epitelial, do tipo </w:t>
        <w:br/>
        <w:t xml:space="preserve">mostrado na figura U, são incapazes de realiza r o </w:t>
        <w:br/>
        <w:t xml:space="preserve">transporte ativo.  </w:t>
        <w:br/>
        <w:t xml:space="preserve">03. As secreções produzidas pela estrutura </w:t>
        <w:br/>
        <w:t xml:space="preserve">representada na figura m podem apresentar função de </w:t>
        <w:br/>
        <w:t xml:space="preserve">termorregulação.  </w:t>
        <w:br/>
        <w:t xml:space="preserve"> </w:t>
        <w:br/>
        <w:t xml:space="preserve">40 - (UnB DF/1999/Janeiro)      </w:t>
        <w:br/>
        <w:t xml:space="preserve">Com relação aos tecidos esquematizados abaixo, julgue </w:t>
        <w:br/>
        <w:t xml:space="preserve">os itens que se seguem.  </w:t>
        <w:br/>
        <w:t xml:space="preserve">  </w:t>
        <w:br/>
        <w:t xml:space="preserve"> </w:t>
        <w:br/>
        <w:t xml:space="preserve">01. O tecido representado em I recobre a superfície </w:t>
        <w:br/>
        <w:t xml:space="preserve">corporal dos mamíferos terrestres.  </w:t>
        <w:br/>
        <w:t xml:space="preserve">02. Uma lesão no tecido I acarreta sangramento.  </w:t>
        <w:br/>
        <w:t xml:space="preserve">03. A diversidade celular é uma característica do </w:t>
        <w:br/>
        <w:t xml:space="preserve">tecido II.  </w:t>
        <w:br/>
        <w:t xml:space="preserve">04. O tecido representado em II tem distribuição </w:t>
        <w:br/>
        <w:t xml:space="preserve">restrita no corpo . </w:t>
        <w:br/>
        <w:t xml:space="preserve">05. Em III, está representado o tecido epitelial de </w:t>
        <w:br/>
        <w:t xml:space="preserve">revestimento comum aos órgãos com alto índice de </w:t>
        <w:br/>
        <w:t xml:space="preserve">absorção.  </w:t>
        <w:br/>
        <w:t xml:space="preserve"> </w:t>
        <w:br/>
        <w:t xml:space="preserve">41 - (UnB DF/2000/Julho)      </w:t>
        <w:br/>
        <w:t xml:space="preserve">Os diferentes tipos de seres vivos apresentam uma </w:t>
        <w:br/>
        <w:t xml:space="preserve">enorme diversidade celular, dotando as células com </w:t>
        <w:br/>
        <w:t xml:space="preserve">estruturas capazes de garantir o desempenho de suas </w:t>
        <w:br/>
        <w:t xml:space="preserve">atividades. A figura abaixo ilustra a distribuição e o </w:t>
        <w:br/>
        <w:t xml:space="preserve">arranjo das organelas de uma célula.  </w:t>
        <w:br/>
        <w:t xml:space="preserve">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 </w:t>
        <w:br/>
        <w:t xml:space="preserve">Considerando essa figura,julgue os itens a seguir.  </w:t>
        <w:br/>
        <w:t xml:space="preserve">01. A partir do nível de detalhamento mostrado na </w:t>
        <w:br/>
        <w:t xml:space="preserve">figura,  é correto afirmar que esta foi obtida por meio da </w:t>
        <w:br/>
        <w:t xml:space="preserve">visualização da célula em um microscópio de luz.  </w:t>
        <w:br/>
        <w:t xml:space="preserve">02. A célula representada é secretora devido à </w:t>
        <w:br/>
        <w:t xml:space="preserve">grande quantidade de estruturas indicadas por I.  </w:t>
        <w:br/>
        <w:t xml:space="preserve">03. A estrutura II é de origem paterna.  </w:t>
        <w:br/>
        <w:t xml:space="preserve">04. A presença da e strutura III indica que, nessa </w:t>
        <w:br/>
        <w:t xml:space="preserve">célula, há síntese de hormônios esteróides.  </w:t>
        <w:br/>
        <w:t xml:space="preserve"> </w:t>
        <w:br/>
        <w:t xml:space="preserve">42 - (UNESP SP/2005/Julho)     </w:t>
        <w:br/>
        <w:t xml:space="preserve">A professora desenhou no quadro -negro duas diferentes </w:t>
        <w:br/>
        <w:t xml:space="preserve">células: uma célula epitelial do intestino humano e uma </w:t>
        <w:br/>
        <w:t xml:space="preserve">célula vegetal estomática.  </w:t>
        <w:br/>
        <w:t xml:space="preserve">a) Cite uma característica da célula epitelial do </w:t>
        <w:br/>
        <w:t xml:space="preserve">intestino que, representada no desenho, permitiria seu reconhecimento. Cite uma característica da célula </w:t>
        <w:br/>
        <w:t xml:space="preserve">estomática que, representada no desenho, permitiria seu </w:t>
        <w:br/>
        <w:t xml:space="preserve">reconhecimento.  </w:t>
        <w:br/>
        <w:t xml:space="preserve">b) Para cada uma das células, explique qu al a </w:t>
        <w:br/>
        <w:t xml:space="preserve">relação existente entre a característica citada e a </w:t>
        <w:br/>
        <w:t xml:space="preserve">principal função da célula no organismo.  </w:t>
        <w:br/>
        <w:t xml:space="preserve"> </w:t>
        <w:br/>
        <w:t xml:space="preserve">43 - (UEG GO/2003/Julho)      </w:t>
        <w:br/>
        <w:t xml:space="preserve">O tecido nervoso é um tecido praticamente presente em </w:t>
        <w:br/>
        <w:t xml:space="preserve">todas as partes do corpo. Sobre este tecido, é incorreto </w:t>
        <w:br/>
        <w:t xml:space="preserve">afirmar:  </w:t>
        <w:br/>
        <w:t xml:space="preserve">a) As c élulas da neuróglia, também chamadas de </w:t>
        <w:br/>
        <w:t xml:space="preserve">glia, têm função de proteção, sustentação e transmissão </w:t>
        <w:br/>
        <w:t xml:space="preserve">do impulso nervoso.  </w:t>
        <w:br/>
        <w:t xml:space="preserve">b) O neurônio, principal unidade morfofuncional do </w:t>
        <w:br/>
        <w:t xml:space="preserve">tecido nervoso, é dividido basicamente em dendritos, </w:t>
        <w:br/>
        <w:t xml:space="preserve">corpo e axônio.  </w:t>
        <w:br/>
        <w:t xml:space="preserve">c) O sentido da cond ução dos impulsos nervosos é </w:t>
        <w:br/>
        <w:t xml:space="preserve">comumente dos dendrito para o corpo celular e deste </w:t>
        <w:br/>
        <w:t xml:space="preserve">para o axônio.  </w:t>
        <w:br/>
        <w:t xml:space="preserve">d) O impulso nervoso ocorre em função de </w:t>
        <w:br/>
        <w:t xml:space="preserve">alterações que se processam no equilíbrio iônico ao nível </w:t>
        <w:br/>
        <w:t xml:space="preserve">da membrana plasmática do neurônio.  </w:t>
        <w:br/>
        <w:t xml:space="preserve">e) O ponto de contigüidade de transmissão do </w:t>
        <w:br/>
        <w:t xml:space="preserve">impulso nervoso entre dois neurônios constitui uma </w:t>
        <w:br/>
        <w:t xml:space="preserve">sinapse nervosa.  </w:t>
        <w:br/>
        <w:t xml:space="preserve"> </w:t>
        <w:br/>
        <w:t xml:space="preserve">44 - (UFLA MG/2003/Janeiro)      </w:t>
        <w:br/>
        <w:t xml:space="preserve">Das opções abaixo, a que apresenta características que </w:t>
        <w:br/>
        <w:t xml:space="preserve">descrevem o tecido muscular estriado esquelético é:  </w:t>
        <w:br/>
        <w:t xml:space="preserve">a) Fibras fusiformes, um núcleo central, contração </w:t>
        <w:br/>
        <w:t xml:space="preserve">rápida e voluntária.  </w:t>
        <w:br/>
        <w:t xml:space="preserve">b) Fibras cilíndricas, muitos núcleos periféricos, </w:t>
        <w:br/>
        <w:t xml:space="preserve">contração rápida e voluntária.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c) Fibras cilíndricas, muitos núcleos periféricos, </w:t>
        <w:br/>
        <w:t xml:space="preserve">contração lenta e involuntária.  </w:t>
        <w:br/>
        <w:t xml:space="preserve">d) Fibras fusiformes, um ou d ois núcleos, contração </w:t>
        <w:br/>
        <w:t xml:space="preserve">lenta e involuntária.  </w:t>
        <w:br/>
        <w:t xml:space="preserve">e) Fibras cilíndricas, anucleadas, contração rápida e </w:t>
        <w:br/>
        <w:t xml:space="preserve">voluntária.  </w:t>
        <w:br/>
        <w:t xml:space="preserve"> </w:t>
        <w:br/>
        <w:t xml:space="preserve">45 - (UFPI/2003/PS Especial)      </w:t>
        <w:br/>
        <w:t xml:space="preserve">No tecido nervoso dos vertebrados, o neurônio é a </w:t>
        <w:br/>
        <w:t xml:space="preserve">unidade funcional básica. Entretanto, no desempenho de </w:t>
        <w:br/>
        <w:t xml:space="preserve">suas funções, essa célula é sustentada por outros tipos </w:t>
        <w:br/>
        <w:t xml:space="preserve">celulares denominados:  </w:t>
        <w:br/>
        <w:t xml:space="preserve"> </w:t>
        <w:br/>
        <w:t xml:space="preserve">I. astrócitos.  </w:t>
        <w:br/>
        <w:t xml:space="preserve">II. oligodendrócitos.  </w:t>
        <w:br/>
        <w:t xml:space="preserve">III. fibrócitos.  </w:t>
        <w:br/>
        <w:t xml:space="preserve">IV. queratinócitos.  </w:t>
        <w:br/>
        <w:t xml:space="preserve">V. células de Schwann.  </w:t>
        <w:br/>
        <w:t xml:space="preserve"> </w:t>
        <w:br/>
        <w:t xml:space="preserve">A alternativa que apresenta todos os tipos celulares que </w:t>
        <w:br/>
        <w:t xml:space="preserve">dão sustentação ao n eurônio é:  </w:t>
        <w:br/>
        <w:t xml:space="preserve">a) I, III e IV.  </w:t>
        <w:br/>
        <w:t xml:space="preserve">b) II, III e V.  </w:t>
        <w:br/>
        <w:t xml:space="preserve">c) III, IV e V.  </w:t>
        <w:br/>
        <w:t xml:space="preserve">d) I, II e V.  </w:t>
        <w:br/>
        <w:t xml:space="preserve">e) I, II e III.  </w:t>
        <w:br/>
        <w:t xml:space="preserve"> </w:t>
        <w:br/>
        <w:t xml:space="preserve">46 - (UFPI/2003/PS Especial)      </w:t>
        <w:br/>
        <w:t xml:space="preserve">Uma glândula, independentemente do seu modo de </w:t>
        <w:br/>
        <w:t xml:space="preserve">secreção, é constituída pelo tecido:  a) muscular.  </w:t>
        <w:br/>
        <w:t xml:space="preserve">b) adiposo.  </w:t>
        <w:br/>
        <w:t xml:space="preserve">c) cartilaginoso.  </w:t>
        <w:br/>
        <w:t xml:space="preserve">d) sangüíneo.  </w:t>
        <w:br/>
        <w:t xml:space="preserve">e) epitelial.  </w:t>
        <w:br/>
        <w:t xml:space="preserve"> </w:t>
        <w:br/>
        <w:t xml:space="preserve">47 - (UFSCar SP/2003/1ª Fase)      </w:t>
        <w:br/>
        <w:t xml:space="preserve">Se um músculo da perna de uma rã for dissecado e </w:t>
        <w:br/>
        <w:t xml:space="preserve">mantido em uma solução isotônica em recipiente </w:t>
        <w:br/>
        <w:t xml:space="preserve">hermeticamente fechado, o músculo é capaz de se </w:t>
        <w:br/>
        <w:t xml:space="preserve">contrair algumas vezes quando estimulado, mas logo </w:t>
        <w:br/>
        <w:t xml:space="preserve">deixa de responder aos estímulos. No entanto, se a </w:t>
        <w:br/>
        <w:t xml:space="preserve">solução for arejada, o músculo readquire a capacidade de </w:t>
        <w:br/>
        <w:t xml:space="preserve">se contrair quando estimulado.  </w:t>
        <w:br/>
        <w:t xml:space="preserve">A explicação para o fenômeno é que o ar fornece o gás:  </w:t>
        <w:br/>
        <w:t xml:space="preserve">a) nitrogênio, necessário à transmissão do impulso </w:t>
        <w:br/>
        <w:t xml:space="preserve">nervoso ao músculo.  </w:t>
        <w:br/>
        <w:t xml:space="preserve">b) nitrogênio, necessário à síntese dos aminoácidos </w:t>
        <w:br/>
        <w:t xml:space="preserve">componentes da miosina.  </w:t>
        <w:br/>
        <w:t xml:space="preserve">c) oxigênio, necessário à  oxidação da miosina e da </w:t>
        <w:br/>
        <w:t xml:space="preserve">actina que se unem na contração.  </w:t>
        <w:br/>
        <w:t xml:space="preserve">d) oxigênio, necessário à respiração celular da qual </w:t>
        <w:br/>
        <w:t xml:space="preserve">provém a energia para a contração.  </w:t>
        <w:br/>
        <w:t xml:space="preserve">e) carbônico, necessário à oxidação do ácido lático </w:t>
        <w:br/>
        <w:t xml:space="preserve">acumulado nas fibras musculares.  </w:t>
        <w:br/>
        <w:t xml:space="preserve"> </w:t>
        <w:br/>
        <w:t xml:space="preserve">48 - (UFAM/2002)     </w:t>
        <w:br/>
        <w:t xml:space="preserve">As fibras nervosas são constituídas por um axônio e suas </w:t>
        <w:br/>
        <w:t xml:space="preserve">bainhas envoltórias. Todos os axônios do tecido nervoso </w:t>
        <w:br/>
        <w:t xml:space="preserve">do adulto são envolvidos por dobras únicas ou múltiplas </w:t>
        <w:br/>
        <w:t xml:space="preserve">formadas por uma célula envoltória. Nas fibras nervosas </w:t>
        <w:br/>
        <w:t xml:space="preserve">periféricas esta célula é denomin ada: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a) Célula de Schwann  </w:t>
        <w:br/>
        <w:t xml:space="preserve">b) Fibras de Purkinje  </w:t>
        <w:br/>
        <w:t xml:space="preserve">c) Colunas de Howship  </w:t>
        <w:br/>
        <w:t xml:space="preserve">d) Sistema de Harvers  </w:t>
        <w:br/>
        <w:t xml:space="preserve">e) Canais de Volkmann  </w:t>
        <w:br/>
        <w:t xml:space="preserve"> </w:t>
        <w:br/>
        <w:t xml:space="preserve">49 - (UNIMONTES MG/2006)     </w:t>
        <w:br/>
        <w:t xml:space="preserve">Em algumas situações de agressão por fatores externos, </w:t>
        <w:br/>
        <w:t xml:space="preserve">algumas células podem sofrer alterações e dar origem a </w:t>
        <w:br/>
        <w:t xml:space="preserve">um novo tipo de tecido, processo denominado de </w:t>
        <w:br/>
        <w:t>metaplasia. Um exemplo é quando o epitélio pseudo -</w:t>
        <w:br/>
        <w:t xml:space="preserve">estratificado ciliado da traquéia em fumantes crônicos, </w:t>
        <w:br/>
        <w:t xml:space="preserve">sob a ação irritante da fumaça de cigarro, transforma -se </w:t>
        <w:br/>
        <w:t xml:space="preserve">em epitélio estratificado pavimentoso . Analise as </w:t>
        <w:br/>
        <w:t xml:space="preserve">afirmativas abaixo e assinale a que REPRESENTA </w:t>
        <w:br/>
        <w:t xml:space="preserve">ALTERAÇÕES DECORRENTES dessa metaplasia.  </w:t>
        <w:br/>
        <w:t xml:space="preserve">a) Redução do número de camadas celulares.  </w:t>
        <w:br/>
        <w:t xml:space="preserve">b) Aumento do número de células ciliadas.  </w:t>
        <w:br/>
        <w:t xml:space="preserve">c) Diminuição na quantidade e viscosidade do </w:t>
        <w:br/>
        <w:t xml:space="preserve">muco.  </w:t>
        <w:br/>
        <w:t xml:space="preserve">d) Formação de um t ecido mais resistente, </w:t>
        <w:br/>
        <w:t xml:space="preserve">semelhante ao encontrado na pele.  </w:t>
        <w:br/>
        <w:t xml:space="preserve"> </w:t>
        <w:br/>
        <w:t xml:space="preserve">50 - (UNIMONTES MG/2006)     </w:t>
        <w:br/>
        <w:t xml:space="preserve">A pele é uma das maiores estruturas do corpo. Constitui </w:t>
        <w:br/>
        <w:t xml:space="preserve">um sistema complexo de órgãos que formam um </w:t>
        <w:br/>
        <w:t xml:space="preserve">revestimento protetor. A figura abaixo apresenta a pele </w:t>
        <w:br/>
        <w:t xml:space="preserve">em diferentes  estágios de desenvolvimento. Observe -a.     </w:t>
        <w:br/>
        <w:t xml:space="preserve">   </w:t>
        <w:br/>
        <w:t xml:space="preserve">Figura I  </w:t>
        <w:br/>
        <w:t xml:space="preserve">1− Melanócito  </w:t>
        <w:br/>
        <w:t xml:space="preserve">2 − Camada córnea  </w:t>
        <w:br/>
        <w:t xml:space="preserve">3 − Camada lúcida  </w:t>
        <w:br/>
        <w:t xml:space="preserve">4 − Camada granulosa  </w:t>
        <w:br/>
        <w:t xml:space="preserve">5 − Camada espinhosa  </w:t>
        <w:br/>
        <w:t xml:space="preserve">6 − Camada germinativa  </w:t>
        <w:br/>
        <w:t xml:space="preserve">7 − Camadas papilar e reticular da derme  </w:t>
        <w:br/>
        <w:t xml:space="preserve">Figura II  </w:t>
        <w:br/>
        <w:t xml:space="preserve">8 − Periderma  </w:t>
        <w:br/>
        <w:t xml:space="preserve">9 − Camada basal  </w:t>
        <w:br/>
        <w:t xml:space="preserve">10 − Mesênquima  </w:t>
        <w:br/>
        <w:t xml:space="preserve">Figura III  </w:t>
        <w:br/>
        <w:t xml:space="preserve">11 − Ectoderma da superfície  </w:t>
        <w:br/>
        <w:t xml:space="preserve">12 − Mesoderma  </w:t>
        <w:br/>
        <w:t xml:space="preserve">Figura IV  </w:t>
        <w:br/>
        <w:t xml:space="preserve">13 − Periderma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14 − Camada intermediária  </w:t>
        <w:br/>
        <w:t xml:space="preserve">15 − Crista epidérmica  </w:t>
        <w:br/>
        <w:t xml:space="preserve">16 − Melanoblasto  </w:t>
        <w:br/>
        <w:t xml:space="preserve">17 − Fibras colágenas e elásticas em desenvolvimento  </w:t>
        <w:br/>
        <w:t xml:space="preserve"> </w:t>
        <w:br/>
        <w:t xml:space="preserve">De acordo com a figura e o assunto relacionado com ela, </w:t>
        <w:br/>
        <w:t xml:space="preserve">assinale a alternativa QUE REPRESENTA a pele cujo </w:t>
        <w:br/>
        <w:t xml:space="preserve">estágio corresponde à de um recém -nascido.  </w:t>
        <w:br/>
        <w:t xml:space="preserve">a) I </w:t>
        <w:br/>
        <w:t xml:space="preserve">b) II </w:t>
        <w:br/>
        <w:t xml:space="preserve">c) IV </w:t>
        <w:br/>
        <w:t xml:space="preserve">d) III </w:t>
        <w:br/>
        <w:t xml:space="preserve"> </w:t>
        <w:br/>
        <w:t xml:space="preserve">51 - (UFAM/2003)     </w:t>
        <w:br/>
        <w:t xml:space="preserve">As responsáveis pelo encurtamento da fibra muscular </w:t>
        <w:br/>
        <w:t xml:space="preserve">esquelética e, consequentemente, p ela sua contração </w:t>
        <w:br/>
        <w:t xml:space="preserve">são as miofibrilas, constituídas pelas proteínas actinas e </w:t>
        <w:br/>
        <w:t xml:space="preserve">miosina. A unidade estrutural e funcional da miofibrila é </w:t>
        <w:br/>
        <w:t xml:space="preserve">o:  </w:t>
        <w:br/>
        <w:t xml:space="preserve">a) ADP  </w:t>
        <w:br/>
        <w:t xml:space="preserve">b) Fosfocreatina  </w:t>
        <w:br/>
        <w:t xml:space="preserve">c) ATP </w:t>
        <w:br/>
        <w:t xml:space="preserve">d) Sarcômero  </w:t>
        <w:br/>
        <w:t xml:space="preserve">e) Íons cálcio  </w:t>
        <w:br/>
        <w:t xml:space="preserve"> </w:t>
        <w:br/>
        <w:t xml:space="preserve">52 - (UFAM/2004)     </w:t>
        <w:br/>
        <w:t xml:space="preserve">A energia para contração muscular é suprida por </w:t>
        <w:br/>
        <w:t xml:space="preserve">moléculas de ATP (produzidas durante a respiração </w:t>
        <w:br/>
        <w:t xml:space="preserve">celular). O ATP atua na ligação de miosina à actina, o que </w:t>
        <w:br/>
        <w:t xml:space="preserve">resulta na contração muscular. A principal reserva de energia nas células musculares onde seus grupos de </w:t>
        <w:br/>
        <w:t xml:space="preserve">fosfatos, ricos em energia, são transferidos o ADP na </w:t>
        <w:br/>
        <w:t xml:space="preserve">produção do ATP necessário é:  </w:t>
        <w:br/>
        <w:t xml:space="preserve">a) Hemoglobina  </w:t>
        <w:br/>
        <w:t xml:space="preserve">b) Glicogênio  </w:t>
        <w:br/>
        <w:t xml:space="preserve">c) Fosfocreatina  </w:t>
        <w:br/>
        <w:t xml:space="preserve">d) Lactato  </w:t>
        <w:br/>
        <w:t xml:space="preserve">e) Piruvato  </w:t>
        <w:br/>
        <w:t xml:space="preserve"> </w:t>
        <w:br/>
        <w:t xml:space="preserve">53 - (UFG/2004/1ª Fase)     </w:t>
        <w:br/>
        <w:t xml:space="preserve">Os tecidos epiteliais de revestimento, assim como os </w:t>
        <w:br/>
        <w:t xml:space="preserve">tecidos musculares estriados, têm suas células unidas </w:t>
        <w:br/>
        <w:t xml:space="preserve">umas às outras. Tal característica lhes confere resistência </w:t>
        <w:br/>
        <w:t xml:space="preserve">como um todo, impedindo que forças mecânicas </w:t>
        <w:br/>
        <w:t xml:space="preserve">provoquem sua separação. Esses dois tecidos têm em </w:t>
        <w:br/>
        <w:t xml:space="preserve">comum a:  </w:t>
        <w:br/>
        <w:t xml:space="preserve">a) presença de junções celulares que se associam ao </w:t>
        <w:br/>
        <w:t xml:space="preserve">citoesqueleto proté ico para uni -las firmemente.  </w:t>
        <w:br/>
        <w:t xml:space="preserve">b) ocorrência de especializações que se projetam na </w:t>
        <w:br/>
        <w:t xml:space="preserve">superfície livre das células, coordenando os movimentos </w:t>
        <w:br/>
        <w:t xml:space="preserve">em uma só direção.  </w:t>
        <w:br/>
        <w:t xml:space="preserve">c) organização de vasos linfáticos que se </w:t>
        <w:br/>
        <w:t xml:space="preserve">entremeiam nas células, promovendo reconhecimento e </w:t>
        <w:br/>
        <w:t xml:space="preserve">adesão . </w:t>
        <w:br/>
        <w:t xml:space="preserve">d) capacidade de eliminarem partículas estranhas </w:t>
        <w:br/>
        <w:t xml:space="preserve">para produzirem substâncias intercelulares de </w:t>
        <w:br/>
        <w:t xml:space="preserve">integração.  </w:t>
        <w:br/>
        <w:t xml:space="preserve">e) formação de uma rede intracelular esponjosa em </w:t>
        <w:br/>
        <w:t xml:space="preserve">que elementos sangüíneos liberam fibrinas para conectar </w:t>
        <w:br/>
        <w:t xml:space="preserve">suas células.  </w:t>
        <w:br/>
        <w:t xml:space="preserve"> </w:t>
        <w:br/>
        <w:t xml:space="preserve">54 - (UFJF MG/2004/1ª Fase)   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Alguns anestésicos locais agem impedindo a </w:t>
        <w:br/>
        <w:t xml:space="preserve">despolarização da membrana plasmática dos neurônios. </w:t>
        <w:br/>
        <w:t xml:space="preserve">A sensação de dor é, então, eliminada em função da:  </w:t>
        <w:br/>
        <w:t xml:space="preserve">a) modificação da fenda sináptica.  </w:t>
        <w:br/>
        <w:t xml:space="preserve">b) ruptura da bainha de mielina dos neurô nios.  </w:t>
        <w:br/>
        <w:t xml:space="preserve">c) diminuição do número de sinapses.  </w:t>
        <w:br/>
        <w:t xml:space="preserve">d) inibição da secreção do neurotransmissor.  </w:t>
        <w:br/>
        <w:t xml:space="preserve">e) inversão no sentido do impulso nervoso.  </w:t>
        <w:br/>
        <w:t xml:space="preserve"> </w:t>
        <w:br/>
        <w:t xml:space="preserve">55 - (UFPR/2004)     </w:t>
        <w:br/>
        <w:t xml:space="preserve">“(...) Zé -do-Burro... pousa sua cruz, equilibrando -a na </w:t>
        <w:br/>
        <w:t xml:space="preserve">base e num dos braços... Está exausto. Enxuga o  suor da </w:t>
        <w:br/>
        <w:t xml:space="preserve">testa...  </w:t>
        <w:br/>
        <w:t xml:space="preserve">– Andei sessenta léguas – meu pé tem calo d’água... (Num </w:t>
        <w:br/>
        <w:t xml:space="preserve">ricto de dor, despe uma das mangas do paletó.) – Acho </w:t>
        <w:br/>
        <w:t xml:space="preserve">que meus ombros estão em carne viva... Eu prometi </w:t>
        <w:br/>
        <w:t xml:space="preserve">trazer a cruz nas costas, como Jesus...”  </w:t>
        <w:br/>
        <w:t xml:space="preserve">(GOMES, Dias. O pagador de promessa s. 38. ed. Rio de </w:t>
        <w:br/>
        <w:t xml:space="preserve">Janeiro: Bertrand Brasil, 2003.)  </w:t>
        <w:br/>
        <w:t xml:space="preserve"> </w:t>
        <w:br/>
        <w:t xml:space="preserve">Esse texto faz referência a diferentes tecidos que </w:t>
        <w:br/>
        <w:t xml:space="preserve">constituem nosso organismo, os quais desempenham </w:t>
        <w:br/>
        <w:t xml:space="preserve">funções específicas. Sob o ponto de vista histológico, é </w:t>
        <w:br/>
        <w:t xml:space="preserve">correto afirmar:  </w:t>
        <w:br/>
        <w:t xml:space="preserve">01. Para Zé -do-Burro poder andar sessenta léguas e </w:t>
        <w:br/>
        <w:t xml:space="preserve">carregar a cruz, foi necessária a integração de pelo menos </w:t>
        <w:br/>
        <w:t xml:space="preserve">três tipos de tecido: muscular, ósseo e nervoso.  </w:t>
        <w:br/>
        <w:t xml:space="preserve">02. As glândulas sudoríparas e sebáceas são </w:t>
        <w:br/>
        <w:t xml:space="preserve">responsáveis pela produção do suor.  </w:t>
        <w:br/>
        <w:t xml:space="preserve">04. A expressão “em carne viva” significa que </w:t>
        <w:br/>
        <w:t xml:space="preserve">ocorreu uma lesão nas camadas da pele (epiderme e </w:t>
        <w:br/>
        <w:t xml:space="preserve">derme).  08. Para que Zé -do-Burro pudesse andar as sessenta </w:t>
        <w:br/>
        <w:t xml:space="preserve">léguas e carregar a cruz, o tecido muscular liso foi muito </w:t>
        <w:br/>
        <w:t xml:space="preserve">exigido.  </w:t>
        <w:br/>
        <w:t xml:space="preserve">16. O tecido conjuntivo, responsável pela nutrição do </w:t>
        <w:br/>
        <w:t xml:space="preserve">tecido epitelial, é quem faz a reposição das células da </w:t>
        <w:br/>
        <w:t xml:space="preserve">epiderme.  </w:t>
        <w:br/>
        <w:t xml:space="preserve"> </w:t>
        <w:br/>
        <w:t xml:space="preserve">56 - (UNICAP PE/2004)     </w:t>
        <w:br/>
        <w:t xml:space="preserve">00. Quando o estímulo nervoso chega à extremidade </w:t>
        <w:br/>
        <w:t xml:space="preserve">do axônio, esse libera para a fenda sináptica um </w:t>
        <w:br/>
        <w:t xml:space="preserve">mediador químico conhecido como neurotransmissor.  </w:t>
        <w:br/>
        <w:t xml:space="preserve"> </w:t>
        <w:br/>
        <w:t xml:space="preserve"> </w:t>
        <w:br/>
        <w:t xml:space="preserve"> </w:t>
        <w:br/>
        <w:t xml:space="preserve">01. O cérebro é bem desenvolvido nos mamíferos, </w:t>
        <w:br/>
        <w:t xml:space="preserve">sendo responsável pela coordenação de muitas funções, </w:t>
        <w:br/>
        <w:t xml:space="preserve">como controle da visão, do paladar, das emoções, dentre </w:t>
        <w:br/>
        <w:t xml:space="preserve">outras.  </w:t>
        <w:br/>
        <w:t xml:space="preserve">02. Nos vertebrados, os ossos da cabeça, a coluna </w:t>
        <w:br/>
        <w:t xml:space="preserve">vertebral, as costelas e esterno forma m o esqueleto </w:t>
        <w:br/>
        <w:t xml:space="preserve">apendicular.  </w:t>
        <w:br/>
        <w:t xml:space="preserve">03. Na estrutura óssea, pelos canais de Havers e de </w:t>
        <w:br/>
        <w:t xml:space="preserve">Volkmann, passam vasos sanguíneos que nutrem e </w:t>
        <w:br/>
        <w:t xml:space="preserve">oxigenam o tecido ósseo.  </w:t>
        <w:br/>
        <w:t xml:space="preserve">04. O sistema nervoso simpático possui gânglios </w:t>
        <w:br/>
        <w:t xml:space="preserve">nervosos ao lado da medula espinhal, distantes dos </w:t>
        <w:br/>
        <w:t xml:space="preserve">órgãos  sobre os quais atuam.  </w:t>
        <w:br/>
        <w:t xml:space="preserve">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57 - (UFSC/2004)     </w:t>
        <w:br/>
        <w:t xml:space="preserve">Experiências com ratos [...] indicam que a mistura de </w:t>
        <w:br/>
        <w:t xml:space="preserve">bebidas alcoólicas e energéticos pode provocar doenças </w:t>
        <w:br/>
        <w:t xml:space="preserve">degenerativas do sistema nervoso. A pesquisa verificou </w:t>
        <w:br/>
        <w:t xml:space="preserve">que o etanol acelera a morte de células do sistema </w:t>
        <w:br/>
        <w:t xml:space="preserve">nervoso central e esse efeito é potencial izado pela </w:t>
        <w:br/>
        <w:t xml:space="preserve">cafeína, principal ingrediente dos energéticos. Altas </w:t>
        <w:br/>
        <w:t xml:space="preserve">doses destes componentes aceleram um mecanismo </w:t>
        <w:br/>
        <w:t xml:space="preserve">natural de renovação das células, chamado apoptose, </w:t>
        <w:br/>
        <w:t xml:space="preserve">fazendo com que elas se autodestruam.  </w:t>
        <w:br/>
        <w:t xml:space="preserve">(CIÊNCIA HOJE. Rio de Janeiro: SBPC, v. 32, n. 192,  p. 55, </w:t>
        <w:br/>
        <w:t xml:space="preserve">abr. 2003).  </w:t>
        <w:br/>
        <w:t xml:space="preserve"> </w:t>
        <w:br/>
        <w:t xml:space="preserve">Com relação aos vários conceitos abordados no texto, é </w:t>
        <w:br/>
        <w:t xml:space="preserve">CORRETO  afirmar:  </w:t>
        <w:br/>
        <w:t xml:space="preserve">01. Como o sistema nervoso é formado por células </w:t>
        <w:br/>
        <w:t xml:space="preserve">permanentes, os efeitos sobre ele poderão ser revertidos </w:t>
        <w:br/>
        <w:t xml:space="preserve">com alguns poucos cuidados, já que uma das principais </w:t>
        <w:br/>
        <w:t xml:space="preserve">cara cterísticas desse tipo de células é sua capacidade </w:t>
        <w:br/>
        <w:t xml:space="preserve">média de regeneração.  </w:t>
        <w:br/>
        <w:t xml:space="preserve">02. Experiências  com  ratos  não  devem  ser </w:t>
        <w:br/>
        <w:t xml:space="preserve">estendidas aos humanos uma vez que essas duas </w:t>
        <w:br/>
        <w:t xml:space="preserve">espécies não fazem parte sequer da mesma Classe </w:t>
        <w:br/>
        <w:t xml:space="preserve">Zoológica.   </w:t>
        <w:br/>
        <w:t xml:space="preserve">04. A apoptose ocorre, por exem plo, quando as </w:t>
        <w:br/>
        <w:t xml:space="preserve">membranas entre os dedos do feto são destruídas.  </w:t>
        <w:br/>
        <w:t xml:space="preserve">08. Se o descrito no texto ocorresse com células </w:t>
        <w:br/>
        <w:t xml:space="preserve">epiteliais, o problema seria ainda mais grave, dado que </w:t>
        <w:br/>
        <w:t xml:space="preserve">este tipo de célula tem uma baixa capacidade de </w:t>
        <w:br/>
        <w:t xml:space="preserve">regeneração.  </w:t>
        <w:br/>
        <w:t xml:space="preserve">16. Um neurônio, em geral,  transmite seu potencial </w:t>
        <w:br/>
        <w:t xml:space="preserve">de ação para outro através de sinapses geradas pela </w:t>
        <w:br/>
        <w:t xml:space="preserve">presença de moléculas neuro -transmissoras.  </w:t>
        <w:br/>
        <w:t xml:space="preserve">32. Os neurônios são formados por um corpo celular, </w:t>
        <w:br/>
        <w:t xml:space="preserve">pelo axônio e por dendritos.  </w:t>
        <w:br/>
        <w:t xml:space="preserve"> 58 - (FMTM MG/2003/Julho)      </w:t>
        <w:br/>
        <w:t xml:space="preserve">No esquema, A, B e C re presentam diferentes segmentos </w:t>
        <w:br/>
        <w:t xml:space="preserve">no interior de um axônio:  </w:t>
        <w:br/>
        <w:t xml:space="preserve"> </w:t>
        <w:br/>
        <w:t xml:space="preserve"> </w:t>
        <w:br/>
        <w:t xml:space="preserve"> </w:t>
        <w:br/>
        <w:t xml:space="preserve">Pode -se concluir que a concentração de íons Na+ em: </w:t>
        <w:br/>
        <w:t>a) A é maior do que em B e o segmento A encontra -</w:t>
        <w:br/>
        <w:t xml:space="preserve">se repolarizado.  </w:t>
        <w:br/>
        <w:t>b) B é menor do que em C e o segmento B encontra -</w:t>
        <w:br/>
        <w:t xml:space="preserve">se despolarizado.  </w:t>
        <w:br/>
        <w:t>c) C é maior do que em B e o segmento C encontra -</w:t>
        <w:br/>
        <w:t xml:space="preserve">se polarizado.  </w:t>
        <w:br/>
        <w:t>d) A é menor do que em B e o segmento B encontra -</w:t>
        <w:br/>
        <w:t xml:space="preserve">se repolarizado.  </w:t>
        <w:br/>
        <w:t>e) B é maior do que em A e o segmento A encontra -</w:t>
        <w:br/>
        <w:t xml:space="preserve">se polarizado.  </w:t>
        <w:br/>
        <w:t xml:space="preserve"> </w:t>
        <w:br/>
        <w:t xml:space="preserve">59 - (FMTM MG/2004/Janeiro F2)      </w:t>
        <w:br/>
        <w:t xml:space="preserve">Nas aves, podem -se encontrar dois tipos de músculos: o </w:t>
        <w:br/>
        <w:t xml:space="preserve">claro e o escuro. No tipo claro (I) há uma quantidade </w:t>
        <w:br/>
        <w:t xml:space="preserve">menor da proteína mioglobina quando comparado ao </w:t>
        <w:br/>
        <w:t xml:space="preserve">tipo escuro (II). Em galinhas, encontra -se o tipo I no peito </w:t>
        <w:br/>
        <w:t xml:space="preserve">e o tipo II nas coxas. Já no beija -flor, observ a-se </w:t>
        <w:br/>
        <w:t xml:space="preserve">exatamente o contrário.  </w:t>
        <w:br/>
        <w:t xml:space="preserve">Com base nessas informações, é correto afirmar que  </w:t>
        <w:br/>
        <w:t xml:space="preserve">a) o consumo de oxigênio no músculo tipo I é maior </w:t>
        <w:br/>
        <w:t xml:space="preserve">do que no tipo II.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b) a produção de gás carbônico no músculo tipo I é </w:t>
        <w:br/>
        <w:t xml:space="preserve">maior do que no tipo II.  </w:t>
        <w:br/>
        <w:t xml:space="preserve">c) a maior quantidade de mitoc ôndrias será </w:t>
        <w:br/>
        <w:t xml:space="preserve">encontrada nas células do tipo I.  </w:t>
        <w:br/>
        <w:t xml:space="preserve">d) há menor liberação de calor nas células do tipo I </w:t>
        <w:br/>
        <w:t xml:space="preserve">e o aporte de oxigênio é maior nesse tecido.  </w:t>
        <w:br/>
        <w:t xml:space="preserve">e) há maior liberação de calor nas células do tipo II </w:t>
        <w:br/>
        <w:t xml:space="preserve">e o aporte de oxigênio é maior nesse tecido.  </w:t>
        <w:br/>
        <w:t xml:space="preserve"> </w:t>
        <w:br/>
        <w:t xml:space="preserve">60 - (FUVEST SP/2004/2ª Fase)      </w:t>
        <w:br/>
        <w:t xml:space="preserve">O esquema representa dois neurônios contíguos ( I e II), </w:t>
        <w:br/>
        <w:t xml:space="preserve">no corpo de um animal, e sua posição em relação a duas </w:t>
        <w:br/>
        <w:t xml:space="preserve">estruturas corporais identificadas por X e Y. </w:t>
        <w:br/>
        <w:t xml:space="preserve"> </w:t>
        <w:br/>
        <w:t xml:space="preserve"> </w:t>
        <w:br/>
        <w:t xml:space="preserve"> </w:t>
        <w:br/>
        <w:t xml:space="preserve">a) Tomando -se as estruturas X e Y como referência, </w:t>
        <w:br/>
        <w:t xml:space="preserve">em que sentido se propagam os impulsos nervosos </w:t>
        <w:br/>
        <w:t xml:space="preserve">através dos neurônios I e II? </w:t>
        <w:br/>
        <w:t xml:space="preserve">b) Considerando -se que, na sinapse mostrada, não </w:t>
        <w:br/>
        <w:t xml:space="preserve">há contato físico entre os dois neurônios, o que permite </w:t>
        <w:br/>
        <w:t xml:space="preserve">a transmissão do impulso nervoso entre eles?  </w:t>
        <w:br/>
        <w:t xml:space="preserve">c) Expliqu e o mecanismo que garante a transmissão </w:t>
        <w:br/>
        <w:t xml:space="preserve">unidirecional do impulso nervoso na sinapse.  </w:t>
        <w:br/>
        <w:t xml:space="preserve"> </w:t>
        <w:br/>
        <w:t xml:space="preserve">61 - (UECE/2005/Janeiro)      </w:t>
        <w:br/>
        <w:t xml:space="preserve"> Para serem atravessadas pelos nutrientes, as </w:t>
        <w:br/>
        <w:t xml:space="preserve">células intestinais se apresentam:  </w:t>
        <w:br/>
        <w:t xml:space="preserve">a) pavimentosas, dando ao nutriente a </w:t>
        <w:br/>
        <w:t xml:space="preserve">oportunidade de perco rrer uma pequena distância  b) esféricas, para absorver nutrientes de todas as </w:t>
        <w:br/>
        <w:t xml:space="preserve">direções  </w:t>
        <w:br/>
        <w:t xml:space="preserve">c) cúbicas, distribuindo o suco entérico </w:t>
        <w:br/>
        <w:t xml:space="preserve">uniformemente  </w:t>
        <w:br/>
        <w:t xml:space="preserve">d) prismáticas com microvilosidades, para </w:t>
        <w:br/>
        <w:t xml:space="preserve">aumentar a superfície de absorção dos nutrientes  </w:t>
        <w:br/>
        <w:t xml:space="preserve"> </w:t>
        <w:br/>
        <w:t xml:space="preserve">62 - (UEG GO/2004/Janeiro)     </w:t>
        <w:br/>
        <w:t xml:space="preserve">As células que constituem os organismos dos metazoários </w:t>
        <w:br/>
        <w:t xml:space="preserve">foram se especializando no decorrer do processo </w:t>
        <w:br/>
        <w:t xml:space="preserve">evolutivo, agrupando -se em tecidos e órgãos. Estes, por </w:t>
        <w:br/>
        <w:t xml:space="preserve">sua vez, formam os sistemas.  </w:t>
        <w:br/>
        <w:t xml:space="preserve">Considerando os níveis de organizaç ão, analise as </w:t>
        <w:br/>
        <w:t xml:space="preserve">seguintes afirmativas:  </w:t>
        <w:br/>
        <w:t xml:space="preserve"> </w:t>
        <w:br/>
        <w:t xml:space="preserve">I. Nos animais, os estímulos do ambiente são </w:t>
        <w:br/>
        <w:t xml:space="preserve">captados por órgãos sensoriais, como os olhos e os </w:t>
        <w:br/>
        <w:t xml:space="preserve">ouvidos. Nesses órgãos encontram -se neurônios </w:t>
        <w:br/>
        <w:t xml:space="preserve">sensitivos encarregados de receber os estímulos e </w:t>
        <w:br/>
        <w:t xml:space="preserve">transformá -los em impuls os nervosos.  </w:t>
        <w:br/>
        <w:t xml:space="preserve">II. O revestimento do corpo dos metazoários é </w:t>
        <w:br/>
        <w:t xml:space="preserve">denominado tegumento ou pele. Além de proteger </w:t>
        <w:br/>
        <w:t xml:space="preserve">órgãos, esse revestimento também pode secretar </w:t>
        <w:br/>
        <w:t xml:space="preserve">substâncias e atuar como superfície respiratória.  </w:t>
        <w:br/>
        <w:t xml:space="preserve">III. Os órgãos como útero e esôfago são constituído s </w:t>
        <w:br/>
        <w:t xml:space="preserve">por tecido muscular liso, o que possibilita sua </w:t>
        <w:br/>
        <w:t xml:space="preserve">movimentação involuntária.  </w:t>
        <w:br/>
        <w:t xml:space="preserve"> </w:t>
        <w:br/>
        <w:t xml:space="preserve">Assinale a alternativa CORRETA:  </w:t>
        <w:br/>
        <w:t xml:space="preserve">a) Apenas a afirmativa I é verdadeira.  </w:t>
        <w:br/>
        <w:t xml:space="preserve">b) Apenas a afirmativa II é verdadeira.  </w:t>
        <w:br/>
        <w:t xml:space="preserve">c) Apenas as afirmativas I e III são verdadeiras.  </w:t>
        <w:br/>
        <w:t xml:space="preserve">d) Apenas as  afirmativas II e III são verdadeiras.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e) Todas as afirmativas são verdadeiras.  </w:t>
        <w:br/>
        <w:t xml:space="preserve"> </w:t>
        <w:br/>
        <w:t xml:space="preserve">63 - (UESPI/2004)     </w:t>
        <w:br/>
        <w:t xml:space="preserve">Na 1ª  coluna estão ilustrados diferentes tipos de tecido </w:t>
        <w:br/>
        <w:t xml:space="preserve">epitelial e, na 2ª  coluna, estão indicados diferentes </w:t>
        <w:br/>
        <w:t xml:space="preserve">órgãos do corpo humano. Correlacione essas colunas.  </w:t>
        <w:br/>
        <w:t xml:space="preserve"> </w:t>
        <w:br/>
        <w:t xml:space="preserve"> </w:t>
        <w:br/>
        <w:t xml:space="preserve"> </w:t>
        <w:br/>
        <w:t xml:space="preserve">(   ) simples cubóide, observado nos túbulos renais.  </w:t>
        <w:br/>
        <w:t xml:space="preserve">(   ) simples prismático, observado no estômago.  </w:t>
        <w:br/>
        <w:t xml:space="preserve">(   ) estratificado pavimentoso, observado na boca e </w:t>
        <w:br/>
        <w:t xml:space="preserve">no esôfago.  </w:t>
        <w:br/>
        <w:t xml:space="preserve">(   ) simples pavimentoso, observado nos alvéolos </w:t>
        <w:br/>
        <w:t xml:space="preserve">pulmonares.  </w:t>
        <w:br/>
        <w:t xml:space="preserve">(   ) estratificado prismático, observado na uretra.  </w:t>
        <w:br/>
        <w:t xml:space="preserve"> </w:t>
        <w:br/>
        <w:t xml:space="preserve">A seqüência correta é  </w:t>
        <w:br/>
        <w:t xml:space="preserve">a) 5, 4, 3, 2, 1  </w:t>
        <w:br/>
        <w:t xml:space="preserve">b) 4, 5, 2, 3, 1  c) 1, 2, 3, 4, 5  </w:t>
        <w:br/>
        <w:t xml:space="preserve">d) 1, 2, 5, 4, 3  </w:t>
        <w:br/>
        <w:t xml:space="preserve">e) 2, 3, 1, 5, 4  </w:t>
        <w:br/>
        <w:t xml:space="preserve"> </w:t>
        <w:br/>
        <w:t xml:space="preserve">64 - (UESPI/2004)     </w:t>
        <w:br/>
        <w:t xml:space="preserve">Foi Galvani (1780) quem constatou, pela primeira vez, a </w:t>
        <w:br/>
        <w:t xml:space="preserve">natureza elétrica da atividade nervosa. Sabe -se que, em </w:t>
        <w:br/>
        <w:t xml:space="preserve">repouso, a membrana do axônio tem carga elétrica </w:t>
        <w:br/>
        <w:t xml:space="preserve">positiva externamente e, negativa, internamente. Na </w:t>
        <w:br/>
        <w:t xml:space="preserve">figura abaixo mostra -se: </w:t>
        <w:br/>
        <w:t xml:space="preserve"> </w:t>
        <w:br/>
        <w:t xml:space="preserve"> </w:t>
        <w:br/>
        <w:t xml:space="preserve"> </w:t>
        <w:br/>
        <w:t xml:space="preserve">a) o impulso nervoso em um axônio mielinizado.  </w:t>
        <w:br/>
        <w:t xml:space="preserve">b) o impulso nervoso em  um axônio amielínico.  </w:t>
        <w:br/>
        <w:t xml:space="preserve">c) a condução saltatória do impulso nervoso.  </w:t>
        <w:br/>
        <w:t xml:space="preserve">d) a ação de neurotransmissores.  </w:t>
        <w:br/>
        <w:t xml:space="preserve">e) o limiar de excitação neuronal.  </w:t>
        <w:br/>
        <w:t xml:space="preserve"> </w:t>
        <w:br/>
        <w:t xml:space="preserve">65 - (UFAC/2004)      </w:t>
        <w:br/>
        <w:t xml:space="preserve">Os estereocílios são expansões longas e filiformes da </w:t>
        <w:br/>
        <w:t xml:space="preserve">superfície de certas células epiteliais, os  quais se </w:t>
        <w:br/>
        <w:t xml:space="preserve">assemelham aos microvilos, destes se distinguindo por se </w:t>
        <w:br/>
        <w:t xml:space="preserve">ramificarem freqüentemente e apresentarem maior </w:t>
        <w:br/>
        <w:t xml:space="preserve">comprimento. Os estereocílios aumentam muito a </w:t>
        <w:br/>
        <w:t xml:space="preserve">superfície das células, facilitando o transporte de água e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outras moléculas. Enquanto os micro vilos são freqüentes </w:t>
        <w:br/>
        <w:t xml:space="preserve">em muitos tipos de células, os estereocílios são </w:t>
        <w:br/>
        <w:t xml:space="preserve">encontrados apenas em certas células epiteliais, como as </w:t>
        <w:br/>
        <w:t xml:space="preserve">que revestem o (s):  </w:t>
        <w:br/>
        <w:t xml:space="preserve">a) epidídimo e outros ductos do aparelho genital </w:t>
        <w:br/>
        <w:t xml:space="preserve">masculino.  </w:t>
        <w:br/>
        <w:t xml:space="preserve">b) útero e as tubas uterinas do aparelho genital </w:t>
        <w:br/>
        <w:t xml:space="preserve">feminino.  </w:t>
        <w:br/>
        <w:t xml:space="preserve">c) intestino delgado e o esôfago.  </w:t>
        <w:br/>
        <w:t xml:space="preserve">d) intestino grosso e os rins.  </w:t>
        <w:br/>
        <w:t xml:space="preserve">e) pulmões e a traquéia.  </w:t>
        <w:br/>
        <w:t xml:space="preserve"> </w:t>
        <w:br/>
        <w:t xml:space="preserve">66 - (PUC PR/2005)     </w:t>
        <w:br/>
        <w:t xml:space="preserve">A propósito dos tecidos epiteliais, é correto afirmar:  </w:t>
        <w:br/>
        <w:t xml:space="preserve">a) Na pele, nas mucosas e nas membranas que </w:t>
        <w:br/>
        <w:t xml:space="preserve">envolvem os órgãos do sistema nervoso, encontramos </w:t>
        <w:br/>
        <w:t xml:space="preserve">epitélios de revestimento.  </w:t>
        <w:br/>
        <w:t xml:space="preserve">b) O tecido epitelial de revestimento caracteriza -se </w:t>
        <w:br/>
        <w:t xml:space="preserve">por apresentar células separadas entre si por grande </w:t>
        <w:br/>
        <w:t xml:space="preserve">quantidade de material intercelular.  </w:t>
        <w:br/>
        <w:t xml:space="preserve">c) As principais funções dos tecidos epiteliais são: </w:t>
        <w:br/>
        <w:t xml:space="preserve">reve stimento, absorção e secreção.  </w:t>
        <w:br/>
        <w:t xml:space="preserve">d) A camada de revestimento mais interna dos </w:t>
        <w:br/>
        <w:t xml:space="preserve">vasos sangüíneos é chamada de mesotélio.  </w:t>
        <w:br/>
        <w:t xml:space="preserve">e) Os epitélios são ricamente vascularizados no </w:t>
        <w:br/>
        <w:t xml:space="preserve">meio da substância intercelular.  </w:t>
        <w:br/>
        <w:t xml:space="preserve"> </w:t>
        <w:br/>
        <w:t xml:space="preserve">67 - (PUC GO/2005/Julho)     </w:t>
        <w:br/>
        <w:t xml:space="preserve">A Paródia da Célula  </w:t>
        <w:br/>
        <w:t xml:space="preserve">Em um e ncontro internacional das células, muitas delas </w:t>
        <w:br/>
        <w:t xml:space="preserve">aproveitaram o evento para discutir as novas descobertas no campo da medicina e para relembrarem os “tempos </w:t>
        <w:br/>
        <w:t xml:space="preserve">áureos” de sua juventude e vigor.  </w:t>
        <w:br/>
        <w:t xml:space="preserve">Em um desses encontros, a célula “A” dizia que, quando </w:t>
        <w:br/>
        <w:t xml:space="preserve">era jovem, sua função secretora era intensa e pelo fato </w:t>
        <w:br/>
        <w:t xml:space="preserve">de pertencer a um tecido avascular, lamentava ter uma </w:t>
        <w:br/>
        <w:t xml:space="preserve">vida curta quando comparada àquela que vivia em um </w:t>
        <w:br/>
        <w:t xml:space="preserve">ambiente em que a vascularização era abundante.  </w:t>
        <w:br/>
        <w:t xml:space="preserve">Já a célula “B” dizia que ter uma vida longa sem a </w:t>
        <w:br/>
        <w:t xml:space="preserve">capacid ade de se dividir, tinha o seu lado ruim. </w:t>
        <w:br/>
        <w:t xml:space="preserve">Trabalhava sem descanso e, como tudo que envelhece, </w:t>
        <w:br/>
        <w:t xml:space="preserve">passava a ter limitações de funcionamento que </w:t>
        <w:br/>
        <w:t xml:space="preserve">incomodava a sua antiga virilidade. Dizia ela: Tive meus </w:t>
        <w:br/>
        <w:t xml:space="preserve">momentos de glória e hoje funciono limitadamente, pois </w:t>
        <w:br/>
        <w:t xml:space="preserve">uma enfermidade progressiva e sem cura me atingiu e </w:t>
        <w:br/>
        <w:t xml:space="preserve">prejudicou minha capacidade de “armazenar” </w:t>
        <w:br/>
        <w:t xml:space="preserve">informações.  </w:t>
        <w:br/>
        <w:t xml:space="preserve">Muito inteirada no bate -papo, a célula “C”, muito jovem </w:t>
        <w:br/>
        <w:t xml:space="preserve">e envaidecida por estar na mídia, disse a elas: Não se </w:t>
        <w:br/>
        <w:t xml:space="preserve">desanimem, estão descobrindo em mim funçõ es que </w:t>
        <w:br/>
        <w:t xml:space="preserve">solucionarão muitos problemas. Em breve, minha </w:t>
        <w:br/>
        <w:t xml:space="preserve">linhagem será capaz de resolver muitas “frustações” de </w:t>
        <w:br/>
        <w:t xml:space="preserve">outras células e, até mesmo, substituir as funções </w:t>
        <w:br/>
        <w:t xml:space="preserve">daquelas que, por uma infelicidade do destino, jamais </w:t>
        <w:br/>
        <w:t xml:space="preserve">tiveram o prazer de funcionar adequadament e. </w:t>
        <w:br/>
        <w:t xml:space="preserve">( Fábio Asmar - CBB/UCG )  </w:t>
        <w:br/>
        <w:t xml:space="preserve"> </w:t>
        <w:br/>
        <w:t xml:space="preserve">01. De acordo com a descrição acima, a célula “A” </w:t>
        <w:br/>
        <w:t xml:space="preserve">pertence ao tecido epitelial e apresenta um citoplasma </w:t>
        <w:br/>
        <w:t xml:space="preserve">rico em ribossomos e em retículo endoplasmático rugoso.  </w:t>
        <w:br/>
        <w:t xml:space="preserve">02. A célula “B” é um neurônio e apresenta um </w:t>
        <w:br/>
        <w:t xml:space="preserve">citoplasma rico em mitocôndrias.  </w:t>
        <w:br/>
        <w:t xml:space="preserve">03. A enfermidade progressiva à qual se refere a </w:t>
        <w:br/>
        <w:t xml:space="preserve">célula “B” pode ser a doença de Alzheimer que acomete </w:t>
        <w:br/>
        <w:t xml:space="preserve">indivíduos idosos e determina principalmente uma </w:t>
        <w:br/>
        <w:t xml:space="preserve">deficiência no mecanismo de memória do indivíduo.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04. A célula “ C “ é uma célula tronco e apresenta </w:t>
        <w:br/>
        <w:t xml:space="preserve">uma grande capacidade de assumir múltiplas funções no </w:t>
        <w:br/>
        <w:t xml:space="preserve">organismo quando adequadamente manipulada.  </w:t>
        <w:br/>
        <w:t xml:space="preserve">05. A incapacidade de se dividir, lamentada pela </w:t>
        <w:br/>
        <w:t xml:space="preserve">célula “B”, evidencia uma perda, ao longo do tempo, de </w:t>
        <w:br/>
        <w:t xml:space="preserve">sofrer meiose e originar células idê nticas anatômica e </w:t>
        <w:br/>
        <w:t xml:space="preserve">funcionalmente, para poder substituí -la em suas </w:t>
        <w:br/>
        <w:t xml:space="preserve">carências de funcionamento.  </w:t>
        <w:br/>
        <w:t xml:space="preserve">06. A ciência deposita hoje uma grande esperança na </w:t>
        <w:br/>
        <w:t xml:space="preserve">cura de doenças genéticas através da utilização </w:t>
        <w:br/>
        <w:t xml:space="preserve">terapêutica das células “ C “.  </w:t>
        <w:br/>
        <w:t xml:space="preserve"> </w:t>
        <w:br/>
        <w:t xml:space="preserve">68 - (UFMS/2006/Inverno - Biológicas)     </w:t>
        <w:br/>
        <w:t xml:space="preserve">As cinco afirmativas a seguir estão relacionadas às </w:t>
        <w:br/>
        <w:t xml:space="preserve">características dos tecidos animais. Assinale a(s)  </w:t>
        <w:br/>
        <w:t xml:space="preserve">afirmativa(s) correta(s).  </w:t>
        <w:br/>
        <w:t xml:space="preserve">01. Os tecidos conjuntivos são constituídos por </w:t>
        <w:br/>
        <w:t xml:space="preserve">vários tipos de células, entre as quais se destacam as  </w:t>
        <w:br/>
        <w:t xml:space="preserve">mesenquimat osas, os fibroplastos, os macrófagos, os </w:t>
        <w:br/>
        <w:t xml:space="preserve">mastócitos e os plasmócitos.  </w:t>
        <w:br/>
        <w:t xml:space="preserve">02. O tecido nervoso é constituído pelos neurônios </w:t>
        <w:br/>
        <w:t xml:space="preserve">(células nervosas) e por uma variedade de células  </w:t>
        <w:br/>
        <w:t xml:space="preserve">condutoras de impulsos nervosos denominadas </w:t>
        <w:br/>
        <w:t xml:space="preserve">neuróglias.  </w:t>
        <w:br/>
        <w:t xml:space="preserve">04. Além de revestir e proteg er as superfícies dos </w:t>
        <w:br/>
        <w:t xml:space="preserve">organismos, os epitélios têm ainda o papel de  secretar </w:t>
        <w:br/>
        <w:t xml:space="preserve">determinadas substâncias. Pode -se, então, identificar </w:t>
        <w:br/>
        <w:t xml:space="preserve">dois tipos básicos de tecidos  epiteliais: os de </w:t>
        <w:br/>
        <w:t xml:space="preserve">revestimento ou protetores e os glandulares ou </w:t>
        <w:br/>
        <w:t xml:space="preserve">secretores.  </w:t>
        <w:br/>
        <w:t xml:space="preserve">08. O tecido ósseo é constituído de uma matriz </w:t>
        <w:br/>
        <w:t xml:space="preserve">rígida, formada basicamente por fibras colágenas e  sais </w:t>
        <w:br/>
        <w:t xml:space="preserve">inorgânicos, e é menos resistente que o tecido </w:t>
        <w:br/>
        <w:t xml:space="preserve">cartilaginoso.  </w:t>
        <w:br/>
        <w:t xml:space="preserve">16. O tecido muscular estriado esquelético é </w:t>
        <w:br/>
        <w:t xml:space="preserve">constituído por fibras cilíndricas com núcleos periféricos  que organizam o músculo esquelético. A contração desse </w:t>
        <w:br/>
        <w:t xml:space="preserve">tipo de tecido é rápida e voluntária.  </w:t>
        <w:br/>
        <w:t xml:space="preserve">32. O tecido responsável pela formação de células </w:t>
        <w:br/>
        <w:t xml:space="preserve">sanguíneas vermelhas (tecido hematopoiético  mielóide) </w:t>
        <w:br/>
        <w:t xml:space="preserve">é o baço.  </w:t>
        <w:br/>
        <w:t xml:space="preserve"> </w:t>
        <w:br/>
        <w:t xml:space="preserve">69 - (UPE/2006/Bio. 2)     </w:t>
        <w:br/>
        <w:t xml:space="preserve">Analise a figura sobr e as células do tecido nervoso.  </w:t>
        <w:br/>
        <w:t xml:space="preserve"> </w:t>
        <w:br/>
        <w:t xml:space="preserve"> </w:t>
        <w:br/>
        <w:t xml:space="preserve"> </w:t>
        <w:br/>
        <w:t xml:space="preserve">No que se refere às características e funções </w:t>
        <w:br/>
        <w:t xml:space="preserve">desempenhadas por estas células, assinale a alternativa </w:t>
        <w:br/>
        <w:t xml:space="preserve">correta.  </w:t>
        <w:br/>
        <w:t xml:space="preserve">a) Figura 1 – Astrócito – célula cujos </w:t>
        <w:br/>
        <w:t xml:space="preserve">prolongamentos se enrolam sobre as neurofibras </w:t>
        <w:br/>
        <w:t xml:space="preserve">presentes no sistema nervoso central, envolvendo -as </w:t>
        <w:br/>
        <w:t xml:space="preserve">com camadas concêntricas de sua membrana plasmática </w:t>
        <w:br/>
        <w:t xml:space="preserve">e constitui a bainha de mielina, que protege e auxilia o </w:t>
        <w:br/>
        <w:t xml:space="preserve">desempenho funcional dos neurônios.  </w:t>
        <w:br/>
        <w:t xml:space="preserve">b) Figura 2 – Micróglia – macrófago especializado, </w:t>
        <w:br/>
        <w:t xml:space="preserve">cuja função é fagocit ar detritos e restos celulares </w:t>
        <w:br/>
        <w:t xml:space="preserve">presentes no tecido nervoso. É uma célula grande, com </w:t>
        <w:br/>
        <w:t xml:space="preserve">muitos prolongamentos longos e pouco ramificados.  </w:t>
        <w:br/>
        <w:t xml:space="preserve">c) Figura 3 – Corpo celular do neurônio – consiste </w:t>
        <w:br/>
        <w:t xml:space="preserve">no centro metabólico do neurônio, contém o núcleo e a </w:t>
        <w:br/>
        <w:t xml:space="preserve">maioria das orga nelas da célula, tais como retículo </w:t>
        <w:br/>
        <w:t xml:space="preserve">endoplasmático liso, denominado corpúsculo de Nissl, e </w:t>
        <w:br/>
        <w:t xml:space="preserve">se relaciona à síntese de neurotransmissores.  </w:t>
        <w:br/>
        <w:t xml:space="preserve">d) Figura 4 – Dendritos – consistem em </w:t>
        <w:br/>
        <w:t xml:space="preserve">prolongamentos ramificados e especializados na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recepção de estímulos proveniente s de outros neurônios </w:t>
        <w:br/>
        <w:t xml:space="preserve">ou de células sensoriais. Esses prolongamentos </w:t>
        <w:br/>
        <w:t xml:space="preserve">aumentam a superfície dos neurônios, o que lhes permite </w:t>
        <w:br/>
        <w:t xml:space="preserve">captar grande variedade de estímulos.  </w:t>
        <w:br/>
        <w:t xml:space="preserve">e) Figura 5 – Oligodendrócito – apresenta grande </w:t>
        <w:br/>
        <w:t xml:space="preserve">número de prolongamentos citoplasmáticos, al guns </w:t>
        <w:br/>
        <w:t xml:space="preserve">destes se ligam aos neurônios, enquanto outros se ligam </w:t>
        <w:br/>
        <w:t xml:space="preserve">a capilares sangüíneos por meio de expansões </w:t>
        <w:br/>
        <w:t xml:space="preserve">denominadas pés -vasculares, estabelecendo uma ponte </w:t>
        <w:br/>
        <w:t xml:space="preserve">nutritiva entre o sangue e os neurônios.  </w:t>
        <w:br/>
        <w:t xml:space="preserve"> </w:t>
        <w:br/>
        <w:t xml:space="preserve">70 - (UFPE/UFRPE/2005/1ª Etapa)     </w:t>
        <w:br/>
        <w:t xml:space="preserve">No estudo da histolo gia animal, é muito importante </w:t>
        <w:br/>
        <w:t xml:space="preserve">conhecer as características das células. Assinale a </w:t>
        <w:br/>
        <w:t xml:space="preserve">alternativa que indica corretamente os tecidos em que as </w:t>
        <w:br/>
        <w:t xml:space="preserve">células descritas em 1, 2 e 3 são encontradas, nesta </w:t>
        <w:br/>
        <w:t xml:space="preserve">ordem.  </w:t>
        <w:br/>
        <w:t xml:space="preserve"> </w:t>
        <w:br/>
        <w:t xml:space="preserve"> </w:t>
        <w:br/>
        <w:t xml:space="preserve"> </w:t>
        <w:br/>
        <w:t xml:space="preserve">a) Conjuntivo, muscular estriado es quelético e </w:t>
        <w:br/>
        <w:t xml:space="preserve">nervoso  </w:t>
        <w:br/>
        <w:t xml:space="preserve">b) Sangüíneo, muscular liso e ósseo  </w:t>
        <w:br/>
        <w:t xml:space="preserve">c) Epitelial, muscular cardíaco e nervoso  </w:t>
        <w:br/>
        <w:t xml:space="preserve">d) Epitelial glandular, muscular estriado esquelético </w:t>
        <w:br/>
        <w:t xml:space="preserve">e hematopoiético  </w:t>
        <w:br/>
        <w:t xml:space="preserve">e) Conjuntivo frouxo, muscular cardíaco e </w:t>
        <w:br/>
        <w:t xml:space="preserve">conjuntivo reticular   </w:t>
        <w:br/>
        <w:t xml:space="preserve">71 - (UFPA/2005/1ª Fase)      </w:t>
        <w:br/>
        <w:t xml:space="preserve">Sobre a estrutura tecidual do Homem podemos afirmar </w:t>
        <w:br/>
        <w:t xml:space="preserve">que:  </w:t>
        <w:br/>
        <w:t xml:space="preserve">a) A pele é formada por um epitélio estratificado </w:t>
        <w:br/>
        <w:t xml:space="preserve">pavimentoso, com camada protetora de queratina; </w:t>
        <w:br/>
        <w:t xml:space="preserve">contudo é a melanina, produzida pelos melanócitos, que </w:t>
        <w:br/>
        <w:t xml:space="preserve">protege a pele d a exposição prolongada ao sol.  </w:t>
        <w:br/>
        <w:t xml:space="preserve">b) Os túbulos renais formam glândulas revestidas </w:t>
        <w:br/>
        <w:t xml:space="preserve">por epitélio cilíndrico com função de absorção e secreção.  </w:t>
        <w:br/>
        <w:t xml:space="preserve">c) O intestino é revestido por epitélio cúbico </w:t>
        <w:br/>
        <w:t xml:space="preserve">estratificado, que forma volumosas dobras na mucosa, </w:t>
        <w:br/>
        <w:t xml:space="preserve">chamadas microvil osidades intestinais, que compõem as </w:t>
        <w:br/>
        <w:t xml:space="preserve">áreas absortivas deste órgão.  </w:t>
        <w:br/>
        <w:t xml:space="preserve">d) As glândulas sebáceas e sudoríparas são anexos </w:t>
        <w:br/>
        <w:t xml:space="preserve">exclusivos da pele.  </w:t>
        <w:br/>
        <w:t xml:space="preserve">e) Pâncreas, supra -renais e fígado são considerados </w:t>
        <w:br/>
        <w:t xml:space="preserve">glândulas mistas por apresentarem ductos que conduzem </w:t>
        <w:br/>
        <w:t xml:space="preserve">secreção e também liberam diretamente hormônios em </w:t>
        <w:br/>
        <w:t xml:space="preserve">capilares sangüíneos.  </w:t>
        <w:br/>
        <w:t xml:space="preserve"> </w:t>
        <w:br/>
        <w:t xml:space="preserve">72 - (UFRN/2006)      </w:t>
        <w:br/>
        <w:t xml:space="preserve">O tecido epitelial reveste as superfícies do corpo que </w:t>
        <w:br/>
        <w:t xml:space="preserve">entram em contato com o meio externo, como pode ser </w:t>
        <w:br/>
        <w:t xml:space="preserve">observado na pele e na mucosa que reveste o intestino .  </w:t>
        <w:br/>
        <w:t xml:space="preserve">As características de cada uma dessas regiões do corpo </w:t>
        <w:br/>
        <w:t xml:space="preserve">determinam diferenças funcionais entre as células que </w:t>
        <w:br/>
        <w:t xml:space="preserve">compõem as camadas superficiais do tecido epitelial. A </w:t>
        <w:br/>
        <w:t xml:space="preserve">pele previne a entrada de patógenos e substâncias </w:t>
        <w:br/>
        <w:t xml:space="preserve">estranhas enquanto que a mucosa intesti nal tem a função </w:t>
        <w:br/>
        <w:t xml:space="preserve">de absorver nutrientes e proteger as paredes do tubo </w:t>
        <w:br/>
        <w:t xml:space="preserve">digestivo.  A partir das informações dadas sobre as </w:t>
        <w:br/>
        <w:t xml:space="preserve">funções da pele e do intestino delgado, atenda às </w:t>
        <w:br/>
        <w:t xml:space="preserve">solicitações abaixo.  </w:t>
        <w:br/>
        <w:t xml:space="preserve">a) Explique por que o tecido epitelial apresenta </w:t>
        <w:br/>
        <w:t xml:space="preserve">grande ativida de mitótica.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b) Cite as características que as células das camadas </w:t>
        <w:br/>
        <w:t xml:space="preserve">superficiais da pele e da mucosa intestinal apresentam </w:t>
        <w:br/>
        <w:t xml:space="preserve">para poder exercer as respectivas funções. Justifique sua </w:t>
        <w:br/>
        <w:t xml:space="preserve">resposta.  </w:t>
        <w:br/>
        <w:t xml:space="preserve"> </w:t>
        <w:br/>
        <w:t xml:space="preserve">73 - (UEG GO/2005/Janeiro)     </w:t>
        <w:br/>
        <w:t xml:space="preserve">Os tecidos conjuntivos apresentam elevada quantidade </w:t>
        <w:br/>
        <w:t xml:space="preserve">de substância intercelular. As células que constituem esse </w:t>
        <w:br/>
        <w:t xml:space="preserve">tecido apresentam acentuado polimorfismo, ou seja, têm </w:t>
        <w:br/>
        <w:t xml:space="preserve">formas e funções bastante variadas.  </w:t>
        <w:br/>
        <w:t xml:space="preserve">Sobre esses tecidos, faça o que se pede:  </w:t>
        <w:br/>
        <w:t xml:space="preserve">a) Cite quatro características típicas (excl usivas) do </w:t>
        <w:br/>
        <w:t xml:space="preserve">tecido conjuntivo:  </w:t>
        <w:br/>
        <w:t xml:space="preserve">b) Dê três exemplos de tecidos conjuntivos no corpo </w:t>
        <w:br/>
        <w:t xml:space="preserve">humano.  </w:t>
        <w:br/>
        <w:t xml:space="preserve"> </w:t>
        <w:br/>
        <w:t xml:space="preserve">74 - (UFV MG/2007)     </w:t>
        <w:br/>
        <w:t xml:space="preserve">Com o surgimento de invaginações e de diferentes tubos </w:t>
        <w:br/>
        <w:t xml:space="preserve">e cavidades no corpo dos animais, os epitélios  passaram </w:t>
        <w:br/>
        <w:t xml:space="preserve">a revestir não apenas a super fície externa, mas também </w:t>
        <w:br/>
        <w:t xml:space="preserve">as superfícies internas. Com relação aos  epitélios de </w:t>
        <w:br/>
        <w:t xml:space="preserve">revestimento, é INCORRETO afirmar que:  </w:t>
        <w:br/>
        <w:t xml:space="preserve">a) apresentam células justapostas e não são </w:t>
        <w:br/>
        <w:t xml:space="preserve">vascularizados.  </w:t>
        <w:br/>
        <w:t xml:space="preserve">b) são nutridos por difusão a partir dos tecidos </w:t>
        <w:br/>
        <w:t xml:space="preserve">conjuntivos adjacentes.  </w:t>
        <w:br/>
        <w:t xml:space="preserve">c) o epitélio de revestimento pode ter função de </w:t>
        <w:br/>
        <w:t xml:space="preserve">absorção de alimento.  </w:t>
        <w:br/>
        <w:t xml:space="preserve">d) sua classificação baseia -se no número de </w:t>
        <w:br/>
        <w:t xml:space="preserve">camadas e na morfologia celular.  </w:t>
        <w:br/>
        <w:t xml:space="preserve">e) o epitélio dos vasos sangüíneos e do peritônio </w:t>
        <w:br/>
        <w:t xml:space="preserve">originam -se do endoderma.  </w:t>
        <w:br/>
        <w:t xml:space="preserve"> 75 - (UNIMONTES MG/2007/Verão)     </w:t>
        <w:br/>
        <w:t xml:space="preserve">Penfigóide é um tipo de doença auto -imune, </w:t>
        <w:br/>
        <w:t xml:space="preserve">caracterizada pela formação de anticorpos contra os  </w:t>
        <w:br/>
        <w:t xml:space="preserve">desmossomos do tecido epitelial. A propriedade tecidual </w:t>
        <w:br/>
        <w:t xml:space="preserve">que estará mais comprometida nessa  patologia é  </w:t>
        <w:br/>
        <w:t xml:space="preserve">a) transporte através da membrana.  </w:t>
        <w:br/>
        <w:t xml:space="preserve">b) comunicação entre a s células.  </w:t>
        <w:br/>
        <w:t xml:space="preserve">c) adesão celular.  </w:t>
        <w:br/>
        <w:t xml:space="preserve">d) síntese de proteínas.  </w:t>
        <w:br/>
        <w:t xml:space="preserve"> </w:t>
        <w:br/>
        <w:t xml:space="preserve">76 - (UFAL/2006/1ª Série)     </w:t>
        <w:br/>
        <w:t xml:space="preserve">Os tecidos são unidades cooperativas de células similares </w:t>
        <w:br/>
        <w:t xml:space="preserve">que desempenham uma função específica. Considere as  </w:t>
        <w:br/>
        <w:t xml:space="preserve">afirmações abaixo sobre diferentes tipos de tecido.  </w:t>
        <w:br/>
        <w:t xml:space="preserve"> </w:t>
        <w:br/>
        <w:t xml:space="preserve">I. O te cido cartilaginoso é muito vascularizado e </w:t>
        <w:br/>
        <w:t xml:space="preserve">pouco  flexível.  </w:t>
        <w:br/>
        <w:t xml:space="preserve">II. O tecido sangüíneo é formado por células e </w:t>
        <w:br/>
        <w:t xml:space="preserve">plasma.  </w:t>
        <w:br/>
        <w:t xml:space="preserve">III. O tecido epitelial cobre a superfície do corpo e </w:t>
        <w:br/>
        <w:t xml:space="preserve">dos órgãos internos.  </w:t>
        <w:br/>
        <w:t xml:space="preserve">IV. O músculo esquelético é composto por fibras </w:t>
        <w:br/>
        <w:t xml:space="preserve">musculares  lisas e  estriadas.  </w:t>
        <w:br/>
        <w:t xml:space="preserve"> </w:t>
        <w:br/>
        <w:t xml:space="preserve">Está correto o que é afirmado SOMENTE em  </w:t>
        <w:br/>
        <w:t xml:space="preserve">a) I e II.  </w:t>
        <w:br/>
        <w:t xml:space="preserve">b) I e IV.  </w:t>
        <w:br/>
        <w:t xml:space="preserve">c) II e III.  </w:t>
        <w:br/>
        <w:t xml:space="preserve">d) I, III e IV.  </w:t>
        <w:br/>
        <w:t xml:space="preserve">e) II, III e IV.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77 - (PUC MG/2007)    </w:t>
        <w:br/>
        <w:t xml:space="preserve">Observe o esquema, que representa células do tecido </w:t>
        <w:br/>
        <w:t xml:space="preserve">muscular estriado cardíaco humano.  </w:t>
        <w:br/>
        <w:t xml:space="preserve"> </w:t>
        <w:br/>
        <w:t xml:space="preserve"> </w:t>
        <w:br/>
        <w:t xml:space="preserve">Sobre esse assunto, assinale a afirmativa INCORRETA.  </w:t>
        <w:br/>
        <w:t xml:space="preserve">a) A contração dessa musculatura, em condições </w:t>
        <w:br/>
        <w:t xml:space="preserve">normais, depende de um sistema próprio gerador de </w:t>
        <w:br/>
        <w:t xml:space="preserve">impulsos.  </w:t>
        <w:br/>
        <w:t xml:space="preserve">b) As células musculares cardíacas apresentam, em </w:t>
        <w:br/>
        <w:t xml:space="preserve">seu citoplasma, actinas, miosinas e mioglobinas.  </w:t>
        <w:br/>
        <w:t xml:space="preserve">c) As cé lulas musculares cardíacas podem realizar </w:t>
        <w:br/>
        <w:t xml:space="preserve">contração, mesmo sem estímulos do sistema nervoso </w:t>
        <w:br/>
        <w:t xml:space="preserve">central.  </w:t>
        <w:br/>
        <w:t xml:space="preserve">d) As células musculares cardíacas apresentam </w:t>
        <w:br/>
        <w:t xml:space="preserve">intenso consumo de oxigênio que é recebido diretamente </w:t>
        <w:br/>
        <w:t xml:space="preserve">do sangue contido nos átrios e nos ventrículos.  </w:t>
        <w:br/>
        <w:t xml:space="preserve"> </w:t>
        <w:br/>
        <w:t xml:space="preserve">78 - (UECE/2007/Julho)    </w:t>
        <w:br/>
        <w:t xml:space="preserve">Dentre as principais funções do tecido epitelial, podemos </w:t>
        <w:br/>
        <w:t xml:space="preserve">assinalar, corretamente, a função de:  </w:t>
        <w:br/>
        <w:t xml:space="preserve">a) Tração.  </w:t>
        <w:br/>
        <w:t xml:space="preserve">b) Transporte  </w:t>
        <w:br/>
        <w:t xml:space="preserve">c) Preenchimento  </w:t>
        <w:br/>
        <w:t xml:space="preserve">d) Secreção   </w:t>
        <w:br/>
        <w:t xml:space="preserve">79 - (UFCG PB/2007/1ª Etapa)    </w:t>
        <w:br/>
        <w:t xml:space="preserve">Os tecidos epiteliais de revestimento são classificados, de </w:t>
        <w:br/>
        <w:t xml:space="preserve">acordo com o número de camadas celulares (simples, </w:t>
        <w:br/>
        <w:t xml:space="preserve">estratificado, pseudo -estratificado e de transição) e </w:t>
        <w:br/>
        <w:t xml:space="preserve">quanto à forma das células presentes na camada </w:t>
        <w:br/>
        <w:t xml:space="preserve">superficial (pavimentoso, cubóide e prismáti co). </w:t>
        <w:br/>
        <w:t xml:space="preserve">Assinale a alternativa que apresenta um exemplo de </w:t>
        <w:br/>
        <w:t xml:space="preserve">tecido epitelial estratificado prismático.  </w:t>
        <w:br/>
        <w:t xml:space="preserve">a) pele.  </w:t>
        <w:br/>
        <w:t xml:space="preserve">b) uretra.  </w:t>
        <w:br/>
        <w:t xml:space="preserve">c) pulmão.  </w:t>
        <w:br/>
        <w:t xml:space="preserve">d) bexiga urinária.  </w:t>
        <w:br/>
        <w:t xml:space="preserve">e) vasos sangüineos.  </w:t>
        <w:br/>
        <w:t xml:space="preserve"> </w:t>
        <w:br/>
        <w:t xml:space="preserve">80 - (UFPEL RS/2007/Verão)    </w:t>
        <w:br/>
        <w:t xml:space="preserve">O tecido nervoso é um dos quatro tipos de tecidos </w:t>
        <w:br/>
        <w:t xml:space="preserve">pres entes no corpo humano, ele é fundamental na </w:t>
        <w:br/>
        <w:t xml:space="preserve">coordenação das funções dos diferentes órgãos. As </w:t>
        <w:br/>
        <w:t xml:space="preserve">células responsáveis pelas suas funções são os neurônios </w:t>
        <w:br/>
        <w:t xml:space="preserve">(Figura 1).  </w:t>
        <w:br/>
        <w:t xml:space="preserve"> </w:t>
        <w:br/>
        <w:t xml:space="preserve">Figura 1 – Esquema dos neurônios.  </w:t>
        <w:br/>
        <w:t xml:space="preserve">http://macosa.dima.unige.it/diz/n1/neurone.gif [adapt.]  </w:t>
        <w:br/>
        <w:t xml:space="preserve"> </w:t>
        <w:br/>
        <w:t xml:space="preserve">Com base nos textos e em seus conhecimentos, é </w:t>
        <w:br/>
        <w:t xml:space="preserve">INCORRETO afirmar que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a) geralmente o sentido da propagação do impulso </w:t>
        <w:br/>
        <w:t xml:space="preserve">nervoso é A para B, e por isso a estrutura 1 é especializada </w:t>
        <w:br/>
        <w:t xml:space="preserve">na transmissão do impulso nervoso para um outro </w:t>
        <w:br/>
        <w:t xml:space="preserve">neurônio ou para outros tipos  celulares.  </w:t>
        <w:br/>
        <w:t xml:space="preserve">b) tanto a estrutura representada pelo número 1 </w:t>
        <w:br/>
        <w:t xml:space="preserve">quanto 2 são ramificações do neurônio, sendo que </w:t>
        <w:br/>
        <w:t xml:space="preserve">geralmente a 2 é única e mais longa.  </w:t>
        <w:br/>
        <w:t xml:space="preserve">c) a estrutura número 3 pode ser formada pela </w:t>
        <w:br/>
        <w:t xml:space="preserve">célula de Schwann. Ela desempenha um papel protetor, </w:t>
        <w:br/>
        <w:t xml:space="preserve">isolante e facilita a transmissão do impulso nervoso.  </w:t>
        <w:br/>
        <w:t xml:space="preserve">d) a estrutura número 4 está no centro metabólico </w:t>
        <w:br/>
        <w:t xml:space="preserve">do neurônio, onde também se encontra a maioria das </w:t>
        <w:br/>
        <w:t xml:space="preserve">organelas celulares.  </w:t>
        <w:br/>
        <w:t xml:space="preserve">e) considerando o sistema nervoso central, a região </w:t>
        <w:br/>
        <w:t xml:space="preserve">número 5 está presente na substância ci nzenta e ausente </w:t>
        <w:br/>
        <w:t xml:space="preserve">na branca.  </w:t>
        <w:br/>
        <w:t xml:space="preserve">f) I.R. </w:t>
        <w:br/>
        <w:t xml:space="preserve"> </w:t>
        <w:br/>
        <w:t xml:space="preserve">81 - (PUC RJ/2008)    </w:t>
        <w:br/>
        <w:t xml:space="preserve">O tecido epitelial tem como função fazer o revestimento </w:t>
        <w:br/>
        <w:t xml:space="preserve">de todos os órgãos do corpo. Neste sentido, pode -se </w:t>
        <w:br/>
        <w:t xml:space="preserve">afirmar que:  </w:t>
        <w:br/>
        <w:t xml:space="preserve">a) é ricamente vascularizado.  </w:t>
        <w:br/>
        <w:t xml:space="preserve">b) suas células são anucleadas.  </w:t>
        <w:br/>
        <w:t xml:space="preserve">c) suas células encontram -se justapostas.  </w:t>
        <w:br/>
        <w:t xml:space="preserve">d) apresenta junções celulares como as sinapses.  </w:t>
        <w:br/>
        <w:t xml:space="preserve">e) possui grande quantidade de substância </w:t>
        <w:br/>
        <w:t xml:space="preserve">intercelular.  </w:t>
        <w:br/>
        <w:t xml:space="preserve"> </w:t>
        <w:br/>
        <w:t xml:space="preserve">82 - (UNIMONTES MG/2008/Verão)    </w:t>
        <w:br/>
        <w:t xml:space="preserve">O tecido epitelial de revestimento é classificado segundo </w:t>
        <w:br/>
        <w:t xml:space="preserve">critérios como número de  camadas celulares e forma das células. Considerando esse tipo de classificação, analise </w:t>
        <w:br/>
        <w:t xml:space="preserve">as alternativas abaixo e assinale a CORRETA.  </w:t>
        <w:br/>
        <w:t xml:space="preserve">a) Revestimento ovariano – simples prismático.  </w:t>
        <w:br/>
        <w:t xml:space="preserve">b) Revestimento interno da bexiga – estratificado </w:t>
        <w:br/>
        <w:t xml:space="preserve">pavimentoso.  </w:t>
        <w:br/>
        <w:t xml:space="preserve">c) Conjuntiv a do olho – simples cúbico.  </w:t>
        <w:br/>
        <w:t xml:space="preserve">d) Endotélio – simples pavimentoso.  </w:t>
        <w:br/>
        <w:t xml:space="preserve"> </w:t>
        <w:br/>
        <w:t xml:space="preserve">83 - (URCA CE/2007)    </w:t>
        <w:br/>
        <w:t xml:space="preserve">“Numa entrevista a mulher francesa de 38 anos </w:t>
        <w:br/>
        <w:t xml:space="preserve">submetida ao primeiro transplante parcial de rosto ...”  </w:t>
        <w:br/>
        <w:t xml:space="preserve">(fonte – Revista Galileu – In: Medicina e Saúde </w:t>
        <w:br/>
        <w:t xml:space="preserve">01/12/2005).  </w:t>
        <w:br/>
        <w:t xml:space="preserve">A respeito do tecido epitelial, analise as afirmativas </w:t>
        <w:br/>
        <w:t xml:space="preserve">abaixo.  </w:t>
        <w:br/>
        <w:t xml:space="preserve">I. O tecido epitelial é con stituído de células, fibras </w:t>
        <w:br/>
        <w:t xml:space="preserve">e abundante quantidade de matriz extracelular.  </w:t>
        <w:br/>
        <w:t xml:space="preserve">II. O tecido epitelial estratificado pavimentoso </w:t>
        <w:br/>
        <w:t xml:space="preserve">queratinizado é o tecido de revestimento da pele </w:t>
        <w:br/>
        <w:t xml:space="preserve">humana.  </w:t>
        <w:br/>
        <w:t xml:space="preserve">III. O tecido epitelial possui células fortemente </w:t>
        <w:br/>
        <w:t xml:space="preserve">aderidas umas às outras , com morfologia variada e pouca </w:t>
        <w:br/>
        <w:t xml:space="preserve">matriz extracelular.  </w:t>
        <w:br/>
        <w:t xml:space="preserve">IV. As glândulas endócrinas apresentam a sua </w:t>
        <w:br/>
        <w:t xml:space="preserve">porção secretora associada a ductos que permitem a </w:t>
        <w:br/>
        <w:t xml:space="preserve">liberação da secreção para fora do corpo.  </w:t>
        <w:br/>
        <w:t xml:space="preserve">V. Anatomicamente a pele é constituída de três </w:t>
        <w:br/>
        <w:t xml:space="preserve">camadas, a epid erme, a derme e o hipoderme </w:t>
        <w:br/>
        <w:t xml:space="preserve">subcutâneo, sendo praticamente idêntica em todos os </w:t>
        <w:br/>
        <w:t xml:space="preserve">grupos étnicos humanos.  </w:t>
        <w:br/>
        <w:t xml:space="preserve"> </w:t>
        <w:br/>
        <w:t xml:space="preserve">Assinale a alternativa correta.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a) Somente as afirmativas II e IV são verdadeiras.  </w:t>
        <w:br/>
        <w:t xml:space="preserve">b) Somente as afirmativas II, III e V são verdadeiras.  </w:t>
        <w:br/>
        <w:t xml:space="preserve">c) Somente as afirmativas II e III são verdadeiras.  </w:t>
        <w:br/>
        <w:t xml:space="preserve">d) Somente as afirmativas I e III são verdadeiras.  </w:t>
        <w:br/>
        <w:t xml:space="preserve">e) Somente as afirmativas I e V são verdadeiras.  </w:t>
        <w:br/>
        <w:t xml:space="preserve"> </w:t>
        <w:br/>
        <w:t xml:space="preserve">84 - (PAIES/2008)    </w:t>
        <w:br/>
        <w:t xml:space="preserve">Considere o trecho abaixo.  </w:t>
        <w:br/>
        <w:t xml:space="preserve">“O corpo de um organismo multicelular é constituído por </w:t>
        <w:br/>
        <w:t xml:space="preserve">diferentes tipos de células, especializadas em realizar </w:t>
        <w:br/>
        <w:t xml:space="preserve">diversas funções. As células com determinado tipo de </w:t>
        <w:br/>
        <w:t xml:space="preserve">especialização organizam -se em grupos, constituindo os </w:t>
        <w:br/>
        <w:t xml:space="preserve">tecidos”.  </w:t>
        <w:br/>
        <w:t xml:space="preserve">AMABIS, JM e MARTHO, GR. Biologia das células . </w:t>
        <w:br/>
        <w:t xml:space="preserve">São Paulo: Moderna, 1ª ed., 1999, pp. 341 -343.  </w:t>
        <w:br/>
        <w:t xml:space="preserve"> </w:t>
        <w:br/>
        <w:t xml:space="preserve">Sobre os diferentes tipos de tecidos que constituem </w:t>
        <w:br/>
        <w:t xml:space="preserve">nosso organismo, faça o que se pede.  </w:t>
        <w:br/>
        <w:t xml:space="preserve">a) Classifique os tipos de tecidos representados nos </w:t>
        <w:br/>
        <w:t xml:space="preserve">desenhos esquemáticos abaixo que corresponde m às </w:t>
        <w:br/>
        <w:t xml:space="preserve">letras apresentadas a seguir.  </w:t>
        <w:br/>
        <w:t xml:space="preserve">  </w:t>
        <w:br/>
        <w:t xml:space="preserve">a) </w:t>
        <w:br/>
        <w:t xml:space="preserve">b) </w:t>
        <w:br/>
        <w:t xml:space="preserve">c) </w:t>
        <w:br/>
        <w:t xml:space="preserve">d) b) Quanto ao modo de secreção, estabeleça três </w:t>
        <w:br/>
        <w:t xml:space="preserve">diferenças entre os tipos de tecidos glandulares </w:t>
        <w:br/>
        <w:t xml:space="preserve">exócrinos.  </w:t>
        <w:br/>
        <w:t xml:space="preserve">c) Descreva duas funções do tecido conjuntivo </w:t>
        <w:br/>
        <w:t xml:space="preserve">sangüíneo.  </w:t>
        <w:br/>
        <w:t xml:space="preserve"> </w:t>
        <w:br/>
        <w:t xml:space="preserve">85 - (UECE/2008/Janeiro)    </w:t>
        <w:br/>
        <w:t xml:space="preserve">Além de participar da construção do corpo dos organismos, as </w:t>
        <w:br/>
        <w:t xml:space="preserve">proteínas exercem diversas funções. Podemos afirmar, corretamente, </w:t>
        <w:br/>
        <w:t xml:space="preserve">que as proteínas Actina e Miosina estão envolvidas no processo de:  </w:t>
        <w:br/>
        <w:t xml:space="preserve">a) transporte de oxigênio no teci do sanguíneo  </w:t>
        <w:br/>
        <w:t xml:space="preserve">b) cobertura protetora da pele  </w:t>
        <w:br/>
        <w:t xml:space="preserve">c) contração muscular  </w:t>
        <w:br/>
        <w:t xml:space="preserve">d) sinapse nas terminações nervosas  </w:t>
        <w:br/>
        <w:t xml:space="preserve"> </w:t>
        <w:br/>
        <w:t xml:space="preserve">86 - (UFAM/2008/PSC)    </w:t>
        <w:br/>
        <w:t xml:space="preserve">Faça a correspondência entre as colunas.  </w:t>
        <w:br/>
        <w:t>ovariano. to revestimen )  (simples   o pavimentos 5.olho do conjuntiva )  ( simples cúbico 4.urinárias.  viasdas ebexiga da interno to revestimen )  (</w:t>
        <w:br/>
        <w:t>ado estratific   cúbico .3. pericárdio , sanguíneos vasosdos interno to revestimen )  (</w:t>
        <w:br/>
        <w:t>ado estratific   pseudo .2brônquios. nasaisfossas  traquéia,da to revestimen )  ( transição1.humanos em Ocorrência epitélio de Tipos</w:t>
        <w:br/>
        <w:t>−</w:t>
        <w:br/>
        <w:t xml:space="preserve"> </w:t>
        <w:br/>
        <w:t xml:space="preserve"> </w:t>
        <w:br/>
        <w:t xml:space="preserve">Identifique em uma das alternativas a seguir, qual a seqüência correta:  </w:t>
        <w:br/>
        <w:t xml:space="preserve">a) 2; 5; 1; 3; 4   </w:t>
        <w:br/>
        <w:t xml:space="preserve">b) 1; 5; 2; 3; 4   </w:t>
        <w:br/>
        <w:t xml:space="preserve">c) 1; 2; 5; 3; 4  </w:t>
        <w:br/>
        <w:t xml:space="preserve">d) 5; 2; 1; 4; 3   </w:t>
        <w:br/>
        <w:t xml:space="preserve">e) 5; 2; 4; 3; 1  </w:t>
        <w:br/>
        <w:t xml:space="preserve">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87 - (UFGD MS/2008)    </w:t>
        <w:br/>
        <w:t xml:space="preserve">O sistema nervoso é constituído por células altamente </w:t>
        <w:br/>
        <w:t xml:space="preserve">diferenciadas, denominadas neurônios, que se destacam </w:t>
        <w:br/>
        <w:t xml:space="preserve">das outras células por apresentarem determinadas </w:t>
        <w:br/>
        <w:t xml:space="preserve">estruturas, tais como  </w:t>
        <w:br/>
        <w:t xml:space="preserve">a) corpo celular, axônio, sarcolema, bainha de </w:t>
        <w:br/>
        <w:t xml:space="preserve">mielina e dendritos.  </w:t>
        <w:br/>
        <w:t xml:space="preserve">b) corpo celular, axônio, bainha de mielina e canal </w:t>
        <w:br/>
        <w:t xml:space="preserve">de Havers.  </w:t>
        <w:br/>
        <w:t xml:space="preserve">c) axônio, estrangulamento de Ranvier, meninges e </w:t>
        <w:br/>
        <w:t xml:space="preserve">bainha de mieli na. </w:t>
        <w:br/>
        <w:t xml:space="preserve">d) axônio, pericário, meninges e dendritos.  </w:t>
        <w:br/>
        <w:t xml:space="preserve">e) corpo celular, dendritos, axônio, corpúsculo de </w:t>
        <w:br/>
        <w:t xml:space="preserve">Nissl.  </w:t>
        <w:br/>
        <w:t xml:space="preserve"> </w:t>
        <w:br/>
        <w:t xml:space="preserve">88 - (UNIFEI MG/2008)    </w:t>
        <w:br/>
        <w:t xml:space="preserve">Um atleta foi obrigado a interromper sua corrida em </w:t>
        <w:br/>
        <w:t xml:space="preserve">função da fadiga muscular. Esse fato ocorre devido:  </w:t>
        <w:br/>
        <w:t xml:space="preserve">a) ao acúmulo de ATP , causado pelo excesso de </w:t>
        <w:br/>
        <w:t xml:space="preserve">conversão aeróbia da lactose produzida.  </w:t>
        <w:br/>
        <w:t xml:space="preserve">b) a uma oxigenação insuficiente nos músculos, </w:t>
        <w:br/>
        <w:t xml:space="preserve">levando à fermentação da glicose e ao acúmulo de ácido </w:t>
        <w:br/>
        <w:t xml:space="preserve">láctico nos músculos.  </w:t>
        <w:br/>
        <w:t xml:space="preserve">c) ao excesso de ATP e ácido láctico nos músculos, </w:t>
        <w:br/>
        <w:t xml:space="preserve">resultante da t ransformação aeróbia da glicose.  </w:t>
        <w:br/>
        <w:t xml:space="preserve">d) ao acúmulo de substâncias tóxicas nos músculos, </w:t>
        <w:br/>
        <w:t xml:space="preserve">geradas pela forte oxigenação dos músculos.  </w:t>
        <w:br/>
        <w:t xml:space="preserve"> </w:t>
        <w:br/>
        <w:t xml:space="preserve">89 - (UESPI/2008)    </w:t>
        <w:br/>
        <w:t xml:space="preserve">As glândulas originam -se de grupos de células que se </w:t>
        <w:br/>
        <w:t xml:space="preserve">multiplicam a partir do epitélio. Assinale a alternat iva que </w:t>
        <w:br/>
        <w:t xml:space="preserve">indica, respectivamente: uma glândula exócrina, e duas </w:t>
        <w:br/>
        <w:t xml:space="preserve">endócrinas, observadas no homem.  a) Sebácea, sudorípara e mamária.  </w:t>
        <w:br/>
        <w:t xml:space="preserve">b) Hipófise, tireóide e supra -renal.  </w:t>
        <w:br/>
        <w:t xml:space="preserve">c) Tireóide, mamária e supra -renal.  </w:t>
        <w:br/>
        <w:t xml:space="preserve">d) Sudorípara, lacrimal e parótida.  </w:t>
        <w:br/>
        <w:t xml:space="preserve">e) Sebácea, supra -renal e tireóide.  </w:t>
        <w:br/>
        <w:t xml:space="preserve"> </w:t>
        <w:br/>
        <w:t xml:space="preserve">90 - (UESPI/2008)    </w:t>
        <w:br/>
        <w:t xml:space="preserve">Dos tecidos indicados nas alternativas abaixo, apenas um </w:t>
        <w:br/>
        <w:t xml:space="preserve">não constitui uma forma de tecido conjuntivo.  </w:t>
        <w:br/>
        <w:t xml:space="preserve">Indique -o. </w:t>
        <w:br/>
        <w:t xml:space="preserve">a) Cartilaginoso.  </w:t>
        <w:br/>
        <w:t xml:space="preserve">b) Ósseo.  </w:t>
        <w:br/>
        <w:t xml:space="preserve">c) Adiposo.  </w:t>
        <w:br/>
        <w:t xml:space="preserve">d) Muscular.  </w:t>
        <w:br/>
        <w:t xml:space="preserve">e) Hematopoiético.  </w:t>
        <w:br/>
        <w:t xml:space="preserve"> </w:t>
        <w:br/>
        <w:t xml:space="preserve">91 - (UPE/2008 )    </w:t>
        <w:br/>
        <w:t xml:space="preserve">Em uma aula de microscopia, um aluno recebeu cinco </w:t>
        <w:br/>
        <w:t xml:space="preserve">lâminas para descrição e identificação do tecido </w:t>
        <w:br/>
        <w:t xml:space="preserve">correspondente a cada material. Posteriormente, fez </w:t>
        <w:br/>
        <w:t xml:space="preserve">suas anotações em cinco fichas que são transcritas </w:t>
        <w:br/>
        <w:t xml:space="preserve">abaixo.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Analise a alternativa que descr eve CORRETAMENTE o </w:t>
        <w:br/>
        <w:t xml:space="preserve">tecido da lâmina.  </w:t>
        <w:br/>
        <w:t xml:space="preserve">a) I-Camada única de células achatadas e delgadas, </w:t>
        <w:br/>
        <w:t xml:space="preserve">revestindo o interior dos vasos sangüíneos: endotélio.  </w:t>
        <w:br/>
        <w:t xml:space="preserve">b) II-Fibras de colágeno orientadas em uma direção </w:t>
        <w:br/>
        <w:t xml:space="preserve">(derme) ou em várias direções (tendões e ligamentos): </w:t>
        <w:br/>
        <w:t xml:space="preserve">tecido c onjuntivo denso.  c) III-Quantidade abundante de fibras colágenas, </w:t>
        <w:br/>
        <w:t xml:space="preserve">presentes nos discos intervertebrais: cartilagem elástica.  </w:t>
        <w:br/>
        <w:t xml:space="preserve">d) IV-Uma única camada de células, apresentando </w:t>
        <w:br/>
        <w:t xml:space="preserve">alturas diferentes, revestindo a bexiga urinária: músculo </w:t>
        <w:br/>
        <w:t xml:space="preserve">liso. </w:t>
        <w:br/>
        <w:t xml:space="preserve">e) V-Células com vários núcleos periféricos e com </w:t>
        <w:br/>
        <w:t xml:space="preserve">estrias transversais: tecido muscular estriado cardíaco.  </w:t>
        <w:br/>
        <w:t xml:space="preserve"> </w:t>
        <w:br/>
        <w:t xml:space="preserve">92 - (UNIMONTES MG/2008/Inverno)    </w:t>
        <w:br/>
        <w:t xml:space="preserve">Os tecidos dos diversos órgãos do corpo são constituídos por células </w:t>
        <w:br/>
        <w:t xml:space="preserve">mais a matriz extracelular produzida pelas cél ulas. As alternativas </w:t>
        <w:br/>
        <w:t xml:space="preserve">abaixo estão relacionadas com esse assunto. Assinale a que </w:t>
        <w:br/>
        <w:t xml:space="preserve">REPRESENTA o tecido caracterizado pela presença de células </w:t>
        <w:br/>
        <w:t xml:space="preserve">poliédricas, justapostas e com pouca matriz extracelular.  </w:t>
        <w:br/>
        <w:t xml:space="preserve"> </w:t>
        <w:br/>
        <w:t xml:space="preserve">a) Epitelial.  </w:t>
        <w:br/>
        <w:t xml:space="preserve">b) Conjuntivo.  </w:t>
        <w:br/>
        <w:t xml:space="preserve">c) Nervoso.  </w:t>
        <w:br/>
        <w:t xml:space="preserve">d) Muscular.  </w:t>
        <w:br/>
        <w:t xml:space="preserve"> </w:t>
        <w:br/>
        <w:t xml:space="preserve">93 - (UESPI/2009)    </w:t>
        <w:br/>
        <w:t xml:space="preserve">Relacione os tecidos animais descritos abaixo com </w:t>
        <w:br/>
        <w:t xml:space="preserve">alguma de suas respectivas funções no organismo.  </w:t>
        <w:br/>
        <w:t xml:space="preserve"> </w:t>
        <w:br/>
        <w:t xml:space="preserve">1. Tecido sangüíneo.  </w:t>
        <w:br/>
        <w:t xml:space="preserve">2. Tecido epitelial.  </w:t>
        <w:br/>
        <w:t xml:space="preserve">3. Tecido adiposo.  </w:t>
        <w:br/>
        <w:t xml:space="preserve">4. Tecido muscular.  </w:t>
        <w:br/>
        <w:t xml:space="preserve">5. Tecido ósseo.  </w:t>
        <w:br/>
        <w:t xml:space="preserve"> </w:t>
        <w:br/>
        <w:t xml:space="preserve">( ) revestimento.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( ) reserva energética.  </w:t>
        <w:br/>
        <w:t xml:space="preserve">( ) sustentação.  </w:t>
        <w:br/>
        <w:t xml:space="preserve">( ) transporte.  </w:t>
        <w:br/>
        <w:t xml:space="preserve">( ) batimento cardíaco.  </w:t>
        <w:br/>
        <w:t xml:space="preserve"> </w:t>
        <w:br/>
        <w:t xml:space="preserve">A seqüência correta é:  </w:t>
        <w:br/>
        <w:t xml:space="preserve"> </w:t>
        <w:br/>
        <w:t xml:space="preserve">a) 2, 3, 5, 1 e 4  </w:t>
        <w:br/>
        <w:t xml:space="preserve">b) 1, 2, 3, 4 e 5  </w:t>
        <w:br/>
        <w:t xml:space="preserve">c) 4, 5, 2, 3 e 1  </w:t>
        <w:br/>
        <w:t xml:space="preserve">d) 5, 1, 4, 3 e 2  </w:t>
        <w:br/>
        <w:t xml:space="preserve">e) 3, 5, 2, 1 e 4  </w:t>
        <w:br/>
        <w:t xml:space="preserve"> </w:t>
        <w:br/>
        <w:t xml:space="preserve">94 - (UFMS/2009/Verão - Biológicas )    </w:t>
        <w:br/>
        <w:t xml:space="preserve">Com relação ao tecido epitelial, é correto afirmar:  </w:t>
        <w:br/>
        <w:t xml:space="preserve"> </w:t>
        <w:br/>
        <w:t xml:space="preserve">01. O tecido epitelial é caracterizado por conter </w:t>
        <w:br/>
        <w:t xml:space="preserve">grande quantidade de matriz extracelular (material </w:t>
        <w:br/>
        <w:t xml:space="preserve">intercelular), com pouca justaposição entre as células.  </w:t>
        <w:br/>
        <w:t xml:space="preserve">02. O estômago é revestido internamente por tecido </w:t>
        <w:br/>
        <w:t xml:space="preserve">epitelial classificado como simples prismático.  </w:t>
        <w:br/>
        <w:t xml:space="preserve">04. A nutrição do tecido epitelial é realizada por sua </w:t>
        <w:br/>
        <w:t xml:space="preserve">rica vascularização sanguínea.  </w:t>
        <w:br/>
        <w:t xml:space="preserve">08. As glândulas sebáceas, salivares e sudoríparas, as </w:t>
        <w:br/>
        <w:t xml:space="preserve">quais apresentam origem epitelial, são exem plos de </w:t>
        <w:br/>
        <w:t xml:space="preserve">glândulas exócrinas.  </w:t>
        <w:br/>
        <w:t xml:space="preserve">16. A derme é constituída por tecido epitelial e forma </w:t>
        <w:br/>
        <w:t xml:space="preserve">uma das camadas da pele.  </w:t>
        <w:br/>
        <w:t xml:space="preserve">32. O epitélio de revestimento interno dos vasos </w:t>
        <w:br/>
        <w:t xml:space="preserve">sanguíneos é denominado endotélio.   </w:t>
        <w:br/>
        <w:t xml:space="preserve">95 - (UFOP MG/2009/Janeiro)    </w:t>
        <w:br/>
        <w:t xml:space="preserve">O corpo humano é constituído po r aproximadamente 240 </w:t>
        <w:br/>
        <w:t xml:space="preserve">diferentes tipos de células, organizadas em quatro </w:t>
        <w:br/>
        <w:t xml:space="preserve">principais tecidos: epitelial, conjuntivo, muscular e </w:t>
        <w:br/>
        <w:t xml:space="preserve">nervoso.  </w:t>
        <w:br/>
        <w:t xml:space="preserve"> </w:t>
        <w:br/>
        <w:t xml:space="preserve">Sobre esses tecidos, assinale a alternativa errada : </w:t>
        <w:br/>
        <w:t xml:space="preserve">a) O tecido epitelial tem origem ectodérmica e é </w:t>
        <w:br/>
        <w:t xml:space="preserve">formado por célula s fortemente aderidas umas às outras, </w:t>
        <w:br/>
        <w:t xml:space="preserve">o que lhes permite conferir proteção contra o atrito e </w:t>
        <w:br/>
        <w:t xml:space="preserve">contra a entrada de microorganismos no corpo.  </w:t>
        <w:br/>
        <w:t xml:space="preserve">b) O tecido conjuntivo tem origem ectodérmica e </w:t>
        <w:br/>
        <w:t xml:space="preserve">mesodérmica e compreende uma grande variedade de </w:t>
        <w:br/>
        <w:t xml:space="preserve">tipos celulares, com o os fibroblastos, osteoclastos e </w:t>
        <w:br/>
        <w:t xml:space="preserve">plaquetas, envolvidos por uma matriz extracelular </w:t>
        <w:br/>
        <w:t xml:space="preserve">abundante e diversificada.  </w:t>
        <w:br/>
        <w:t xml:space="preserve">c) O tecido muscular tem origem mesodérmica e é </w:t>
        <w:br/>
        <w:t xml:space="preserve">formado por três tipos diferentes de fibras musculares, </w:t>
        <w:br/>
        <w:t xml:space="preserve">que em comum têm o fato de conterem grande </w:t>
        <w:br/>
        <w:t xml:space="preserve">quantidade de proteínas do tipo actina e miosina em seus </w:t>
        <w:br/>
        <w:t xml:space="preserve">citoplasmas.  </w:t>
        <w:br/>
        <w:t xml:space="preserve">d) O tecido nervoso tem origem ectodérmica e sua </w:t>
        <w:br/>
        <w:t xml:space="preserve">principal célula é o neurônio. Estes neurônios </w:t>
        <w:br/>
        <w:t xml:space="preserve">freqüentemente apresentam bainha de mielina </w:t>
        <w:br/>
        <w:t xml:space="preserve">produzida por dois outros tipo s celulares, os </w:t>
        <w:br/>
        <w:t xml:space="preserve">oligodendrócitos e as células de Schwann.  </w:t>
        <w:br/>
        <w:t xml:space="preserve"> </w:t>
        <w:br/>
        <w:t xml:space="preserve">96 - (ESCS DF/2009)    </w:t>
        <w:br/>
        <w:t xml:space="preserve">O corpo dos animais pluricelulares é constituído por </w:t>
        <w:br/>
        <w:t xml:space="preserve">tecidos. Estes podem ser agrupados em quatro categorias </w:t>
        <w:br/>
        <w:t xml:space="preserve">fundamentais: epitelial, conjuntivo, muscular e nervoso.  </w:t>
        <w:br/>
        <w:t xml:space="preserve">Uma das características dos tecidos animais é:  </w:t>
        <w:br/>
        <w:t xml:space="preserve">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a) a célula nervosa tem prolongamentos </w:t>
        <w:br/>
        <w:t xml:space="preserve">ramificados, os axônios e um cilindro que é o dendrito, </w:t>
        <w:br/>
        <w:t xml:space="preserve">geralmente mais longo que os axônios;  </w:t>
        <w:br/>
        <w:t xml:space="preserve">b) o tecido conjuntivo denso tem seus </w:t>
        <w:br/>
        <w:t xml:space="preserve">componentes igualmente distribuídos por células, fibras </w:t>
        <w:br/>
        <w:t xml:space="preserve">e material intercelular que preenche os espaços entre </w:t>
        <w:br/>
        <w:t xml:space="preserve">feixes musculares ; </w:t>
        <w:br/>
        <w:t xml:space="preserve">c) o tecido ósseo é o tecido de sustentação que </w:t>
        <w:br/>
        <w:t xml:space="preserve">apresenta maior rigidez e forma os ossos do esqueleto os </w:t>
        <w:br/>
        <w:t xml:space="preserve">quais são constituídos pelas células ósseas, os </w:t>
        <w:br/>
        <w:t xml:space="preserve">osteoblastos e por uma matriz compacta;  </w:t>
        <w:br/>
        <w:t xml:space="preserve">d) o tecido muscular liso é um tecido estriado cujas </w:t>
        <w:br/>
        <w:t xml:space="preserve">células são alongadas, cilíndricas e multinucleadas;  </w:t>
        <w:br/>
        <w:t xml:space="preserve">e) o epitélio de revestimento externo protege o </w:t>
        <w:br/>
        <w:t xml:space="preserve">organismo contra desidratação, atrito e invasão </w:t>
        <w:br/>
        <w:t xml:space="preserve">bacteriana.  </w:t>
        <w:br/>
        <w:t xml:space="preserve"> </w:t>
        <w:br/>
        <w:t xml:space="preserve">97 - (UDESC SC/2009/Janeiro)    </w:t>
        <w:br/>
        <w:t xml:space="preserve">Assinale a alternativa incorreta a respeito do tecido </w:t>
        <w:br/>
        <w:t xml:space="preserve">epitelial glandu lar. </w:t>
        <w:br/>
        <w:t xml:space="preserve"> </w:t>
        <w:br/>
        <w:t xml:space="preserve">a) A paratireóide é um exemplo de glândula </w:t>
        <w:br/>
        <w:t xml:space="preserve">endócrina. Esse tipo de glândula não possui uma </w:t>
        <w:br/>
        <w:t xml:space="preserve">comunicação com o epitélio por meio de um ducto ou </w:t>
        <w:br/>
        <w:t xml:space="preserve">canal. A secreção dessa glândula é liberada para os vasos </w:t>
        <w:br/>
        <w:t xml:space="preserve">sanguíneos.  </w:t>
        <w:br/>
        <w:t xml:space="preserve">b) As glândulas são agrupamentos de cé lulas </w:t>
        <w:br/>
        <w:t xml:space="preserve">especializadas na produção de secreções.  </w:t>
        <w:br/>
        <w:t xml:space="preserve">c) Glândulas sudoríparas são exemplos de glândula </w:t>
        <w:br/>
        <w:t xml:space="preserve">exócrina. Esse tipo de glândula mantém uma </w:t>
        <w:br/>
        <w:t xml:space="preserve">comunicação com o epitélio por meio de um ducto ou </w:t>
        <w:br/>
        <w:t xml:space="preserve">canal, que permite a liberação da secreção.  </w:t>
        <w:br/>
        <w:t xml:space="preserve">d) A tireóide é um ex emplo de glândula endócrina. </w:t>
        <w:br/>
        <w:t xml:space="preserve">Esse tipo de glândula não possui uma comunicação com o epitélio por meio de um ducto ou canal. A secreção </w:t>
        <w:br/>
        <w:t xml:space="preserve">dessa glândula é liberada para os vasos sanguíneos.  </w:t>
        <w:br/>
        <w:t xml:space="preserve">e) A hipófise é uma glândula mista, ou seja, ela </w:t>
        <w:br/>
        <w:t xml:space="preserve">apresenta uma parte endócrina que libera o hormônio </w:t>
        <w:br/>
        <w:t xml:space="preserve">antidiurético, e outra exócrina que libera oxitocina </w:t>
        <w:br/>
        <w:t xml:space="preserve">(ocitocina).  </w:t>
        <w:br/>
        <w:t xml:space="preserve"> </w:t>
        <w:br/>
        <w:t xml:space="preserve">98 - (UCS RS/2009/Janeiro)    </w:t>
        <w:br/>
        <w:t xml:space="preserve">O núcleo constitui parte essencial das células </w:t>
        <w:br/>
        <w:t xml:space="preserve">eucarióticas, coordenando atividades vegetativas e de </w:t>
        <w:br/>
        <w:t xml:space="preserve">reprodução. Entretanto, a s células de tecidos </w:t>
        <w:br/>
        <w:t xml:space="preserve">completamente formados podem ser destituídas de </w:t>
        <w:br/>
        <w:t xml:space="preserve">núcleo (anucleadas), apresentar apenas um </w:t>
        <w:br/>
        <w:t xml:space="preserve">(mononucleadas) ou diversos (multinucleadas), que </w:t>
        <w:br/>
        <w:t xml:space="preserve">correspondem respectivamente, no organismo humano, </w:t>
        <w:br/>
        <w:t xml:space="preserve">a </w:t>
        <w:br/>
        <w:t xml:space="preserve"> </w:t>
        <w:br/>
        <w:t xml:space="preserve">a) leucócitos, células epiteliais, neurôn ios. </w:t>
        <w:br/>
        <w:t xml:space="preserve">b) hepatócitos, miócitos, células epiteliais.  </w:t>
        <w:br/>
        <w:t xml:space="preserve">c) leucócitos, células epiteliais, miócitos.  </w:t>
        <w:br/>
        <w:t xml:space="preserve">d) hemácias, células epiteliais, miócitos.  </w:t>
        <w:br/>
        <w:t xml:space="preserve">e) hemácias, miócitos, osteócitos.  </w:t>
        <w:br/>
        <w:t xml:space="preserve"> </w:t>
        <w:br/>
        <w:t xml:space="preserve">99 - (UECE/2009/Janeiro)    </w:t>
        <w:br/>
        <w:t xml:space="preserve">“Obsessão por ficar bronzeado é muito mais do que um </w:t>
        <w:br/>
        <w:t xml:space="preserve">simples desejo estético. Pode ser uma doença perigosa.” </w:t>
        <w:br/>
        <w:t xml:space="preserve">Essa manchete veiculada pela Isto é, de setembro de </w:t>
        <w:br/>
        <w:t xml:space="preserve">2008, levanta a discussão sobre o câncer de pele, tipo </w:t>
        <w:br/>
        <w:t xml:space="preserve">mais freqüente no Brasil (cerca de 25% d e todos os </w:t>
        <w:br/>
        <w:t xml:space="preserve">tumores malignos registrados). Sobre a pele, órgão que </w:t>
        <w:br/>
        <w:t xml:space="preserve">recobre o corpo, podemos afirmar corretamente que  </w:t>
        <w:br/>
        <w:t xml:space="preserve">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a) nos animais, apresenta órgãos anexos diversos, </w:t>
        <w:br/>
        <w:t xml:space="preserve">como folículos pilosos, glândulas sudoríparas e sebáceas, </w:t>
        <w:br/>
        <w:t xml:space="preserve">penas, escamas e cascos.  </w:t>
        <w:br/>
        <w:t xml:space="preserve">b) possui organização anatômica diferente entre os </w:t>
        <w:br/>
        <w:t xml:space="preserve">grupos étnicos humanos existentes no mundo.  </w:t>
        <w:br/>
        <w:t xml:space="preserve">c) humanos de pele escura produzem a mesma </w:t>
        <w:br/>
        <w:t xml:space="preserve">quantidade de melanócitos que os de pele clara e, </w:t>
        <w:br/>
        <w:t xml:space="preserve">portanto, ambos produzem a mesma quantidade de </w:t>
        <w:br/>
        <w:t xml:space="preserve">melanina.  </w:t>
        <w:br/>
        <w:t xml:space="preserve">d) a epiderme é e xtremamente irrigada por vasos </w:t>
        <w:br/>
        <w:t xml:space="preserve">sendo, por esse motivo, tão vulnerável ao ataque de </w:t>
        <w:br/>
        <w:t xml:space="preserve">microorganismos.  </w:t>
        <w:br/>
        <w:t xml:space="preserve"> </w:t>
        <w:br/>
        <w:t xml:space="preserve">100 - (UEPG PR/2009/Janeiro)    </w:t>
        <w:br/>
        <w:t xml:space="preserve">Nos animais, durante o desenvolvimento do embrião, os </w:t>
        <w:br/>
        <w:t xml:space="preserve">folhetos embrionários diferenciam -se em pequenos </w:t>
        <w:br/>
        <w:t xml:space="preserve">agrupamentos celular es, constituídos por um ou mais </w:t>
        <w:br/>
        <w:t xml:space="preserve">tipos de células. O conjunto formado por essas células é </w:t>
        <w:br/>
        <w:t xml:space="preserve">denominado tecido. A respeito dos tecidos animais, </w:t>
        <w:br/>
        <w:t xml:space="preserve">assinale o que for correto.  </w:t>
        <w:br/>
        <w:t xml:space="preserve"> </w:t>
        <w:br/>
        <w:t xml:space="preserve">01. A maior parte do tecido epitelial não é irrigada </w:t>
        <w:br/>
        <w:t xml:space="preserve">por vasos sanguíneos e a nutrição  das células ocorre por </w:t>
        <w:br/>
        <w:t xml:space="preserve">difusão a partir do tecido conjuntivo subjacente, através </w:t>
        <w:br/>
        <w:t xml:space="preserve">da lâmina basal.  </w:t>
        <w:br/>
        <w:t xml:space="preserve">02. O tecido ósseo é um tipo de tecido conjuntivo </w:t>
        <w:br/>
        <w:t xml:space="preserve">denso, de consistência rígida, que apresenta grande </w:t>
        <w:br/>
        <w:t xml:space="preserve">quantidade de fibras colágenas, o que lhe confere </w:t>
        <w:br/>
        <w:t xml:space="preserve">colo ração branca e o torna mais resistente e menos </w:t>
        <w:br/>
        <w:t xml:space="preserve">flexível.  </w:t>
        <w:br/>
        <w:t xml:space="preserve">04. Os tecidos conjuntivos apresentam grande </w:t>
        <w:br/>
        <w:t xml:space="preserve">quantidade de material intercelular, composto por fibras </w:t>
        <w:br/>
        <w:t xml:space="preserve">e substância fundamental amorfa. Os tecidos adiposo, </w:t>
        <w:br/>
        <w:t xml:space="preserve">cartilaginoso e ósseo fazem parte desse gru po.  08. A derme, camada inferior da pele, é um tipo de </w:t>
        <w:br/>
        <w:t xml:space="preserve">tecido epitelial flexível, de consistência delicada e pouco </w:t>
        <w:br/>
        <w:t xml:space="preserve">resistente a trações.  </w:t>
        <w:br/>
        <w:t xml:space="preserve">16. Na porção em que o tecido epitelial encontra -se </w:t>
        <w:br/>
        <w:t xml:space="preserve">com o tecido conjuntivo, as células epiteliais secretam o </w:t>
        <w:br/>
        <w:t xml:space="preserve">colágen o.  </w:t>
        <w:br/>
        <w:t xml:space="preserve"> </w:t>
        <w:br/>
        <w:t xml:space="preserve">101 - (UPE/2009)    </w:t>
        <w:br/>
        <w:t xml:space="preserve">Nossa pele requer cuidados e proteção. O uso de protetor </w:t>
        <w:br/>
        <w:t xml:space="preserve">solar e creme hidratante é recomendação dos </w:t>
        <w:br/>
        <w:t xml:space="preserve">dermatologistas para uso diário. Segundo o INCA – </w:t>
        <w:br/>
        <w:t xml:space="preserve">Instituto Nacional de Câncer, o câncer de pele é o tipo </w:t>
        <w:br/>
        <w:t xml:space="preserve">mais incidente em ambos os sexos, em nosso país. A </w:t>
        <w:br/>
        <w:t xml:space="preserve">exposição excessiva aos raios solares, associados à </w:t>
        <w:br/>
        <w:t xml:space="preserve">radiação ultravioleta, representa a principal causa desse </w:t>
        <w:br/>
        <w:t xml:space="preserve">mal.  </w:t>
        <w:br/>
        <w:t xml:space="preserve"> </w:t>
        <w:br/>
        <w:t xml:space="preserve">Sobre essa estrutura e suas características, analise as </w:t>
        <w:br/>
        <w:t xml:space="preserve">afirmativas.  </w:t>
        <w:br/>
        <w:t xml:space="preserve"> </w:t>
        <w:br/>
        <w:t xml:space="preserve">I.  A pele é o maior órgão do nosso c orpo e é </w:t>
        <w:br/>
        <w:t xml:space="preserve">constituída de três camadas: epiderme, derme e </w:t>
        <w:br/>
        <w:t xml:space="preserve">hipoderme, que é considerada tecido adiposo </w:t>
        <w:br/>
        <w:t xml:space="preserve">subcutâneo.  </w:t>
        <w:br/>
        <w:t xml:space="preserve">II.  A cor da nossa pele é determinada, basicamente, </w:t>
        <w:br/>
        <w:t xml:space="preserve">pela ação dos pigmentos melanina e caroteno. A </w:t>
        <w:br/>
        <w:t xml:space="preserve">melanina, protetor solar natural da nossa pe le, de </w:t>
        <w:br/>
        <w:t xml:space="preserve">coloração marrom -escura, é produzida nos melanócitos </w:t>
        <w:br/>
        <w:t xml:space="preserve">da epiderme, e o caroteno, de coloração alaranjada, </w:t>
        <w:br/>
        <w:t xml:space="preserve">acumula -se na hipoderme.  </w:t>
        <w:br/>
        <w:t xml:space="preserve">III. A epiderme é um tecido altamente vascularizado, </w:t>
        <w:br/>
        <w:t xml:space="preserve">e a disposição dos vasos sangüíneos também é </w:t>
        <w:br/>
        <w:t xml:space="preserve">responsável pela colo ração da pele. As células da </w:t>
        <w:br/>
        <w:t xml:space="preserve">epiderme são constantemente renovadas por mitoses, </w:t>
        <w:br/>
        <w:t xml:space="preserve">numa freqüência de períodos de 30 dias.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IV. O extrato córneo ou camada córnea também </w:t>
        <w:br/>
        <w:t xml:space="preserve">atua como protetora da pele, evitando a sua dessecação. </w:t>
        <w:br/>
        <w:t xml:space="preserve">Esta camada é a mais externa, forma da por células com </w:t>
        <w:br/>
        <w:t xml:space="preserve">citoplasma preenchido por queratina com grandes </w:t>
        <w:br/>
        <w:t xml:space="preserve">núcleos e atividade metabólica intensa.  </w:t>
        <w:br/>
        <w:t xml:space="preserve"> </w:t>
        <w:br/>
        <w:t xml:space="preserve">Assinale a alternativa CORRETA.  </w:t>
        <w:br/>
        <w:t xml:space="preserve"> </w:t>
        <w:br/>
        <w:t xml:space="preserve">a) Apenas I, II e III estão corretas  </w:t>
        <w:br/>
        <w:t xml:space="preserve">b) Apenas II, III e IV estão corretas.  </w:t>
        <w:br/>
        <w:t xml:space="preserve">c) Apenas I, II e IV estão corretas.  </w:t>
        <w:br/>
        <w:t xml:space="preserve">d) Apenas I e II estão corretas.  </w:t>
        <w:br/>
        <w:t xml:space="preserve">e) Apenas a IV está correta.  </w:t>
        <w:br/>
        <w:t xml:space="preserve"> </w:t>
        <w:br/>
        <w:t xml:space="preserve">102 - (UFCG PB/2009/1ª Etapa)    </w:t>
        <w:br/>
        <w:t xml:space="preserve">Os epitélios são camadas de células coesas que cobrem </w:t>
        <w:br/>
        <w:t xml:space="preserve">ou revestem as superfícies corporais e, ainda, formam as </w:t>
        <w:br/>
        <w:t xml:space="preserve">unidades funcionais das glândulas de secreção exócrina e </w:t>
        <w:br/>
        <w:t xml:space="preserve">endócrina. Sobre as características desse tecido, analise </w:t>
        <w:br/>
        <w:t xml:space="preserve">as assertivas e marque as corretas:  </w:t>
        <w:br/>
        <w:t xml:space="preserve"> </w:t>
        <w:br/>
        <w:t xml:space="preserve">I. Suas funções básicas incluem: proteção (pele); </w:t>
        <w:br/>
        <w:t xml:space="preserve">absorção (intestinos); transporte de substâncias sobre as </w:t>
        <w:br/>
        <w:t xml:space="preserve">superfícies (ação de cílios); sec reção (glândulas); </w:t>
        <w:br/>
        <w:t xml:space="preserve">excreção (túbulos renais); trocas gasosas (alvéolos </w:t>
        <w:br/>
        <w:t xml:space="preserve">pulmonares) e deslizamento entre superfícies (ex. </w:t>
        <w:br/>
        <w:t xml:space="preserve">pleura).  </w:t>
        <w:br/>
        <w:t xml:space="preserve">II. Apresenta uma capacidade de renovação </w:t>
        <w:br/>
        <w:t xml:space="preserve">contínua. O ciclo celular, definido como o intervalo entre </w:t>
        <w:br/>
        <w:t xml:space="preserve">duas divisões mitóticas s ucessivas que resultam na </w:t>
        <w:br/>
        <w:t xml:space="preserve">produção de duas células -filhas, é constante. Dessa </w:t>
        <w:br/>
        <w:t xml:space="preserve">forma, as células são classificadas como lábeis.  III. A coesão de um epitélio é mantida por moléculas </w:t>
        <w:br/>
        <w:t xml:space="preserve">de adesão celular e complexos juncionais, sendo estes </w:t>
        <w:br/>
        <w:t xml:space="preserve">representados pelas ju nções de oclusão, zônula de </w:t>
        <w:br/>
        <w:t xml:space="preserve">adesão ou desmossoma, junções comunicantes e </w:t>
        <w:br/>
        <w:t xml:space="preserve">hemidesmossomas.  </w:t>
        <w:br/>
        <w:t xml:space="preserve">IV. Apresenta especializações que se projetam na </w:t>
        <w:br/>
        <w:t xml:space="preserve">superfície e podem ser móveis (cílios) – presentes no </w:t>
        <w:br/>
        <w:t xml:space="preserve">epitélio de revestimento das vias aéreas – ou não-móveis </w:t>
        <w:br/>
        <w:t xml:space="preserve">(microvilos e estereocílios) – presentes no revestimento </w:t>
        <w:br/>
        <w:t xml:space="preserve">intestinal e no epidídimo.  </w:t>
        <w:br/>
        <w:t xml:space="preserve">V. A nutrição do epitélio de revestimento está na </w:t>
        <w:br/>
        <w:t xml:space="preserve">dependência de pequenos vasos sangüíneos que chegam </w:t>
        <w:br/>
        <w:t xml:space="preserve">até à superfície e terminam entre as células epiteliais, </w:t>
        <w:br/>
        <w:t xml:space="preserve">fornecendo gases (Ex. O2) e nutrientes (Ex. glicose).  </w:t>
        <w:br/>
        <w:t xml:space="preserve"> </w:t>
        <w:br/>
        <w:t xml:space="preserve">A alternativa CORRETA é:  </w:t>
        <w:br/>
        <w:t xml:space="preserve"> </w:t>
        <w:br/>
        <w:t xml:space="preserve">a) II, III e V.  </w:t>
        <w:br/>
        <w:t xml:space="preserve">b) I, III, IV e V.  </w:t>
        <w:br/>
        <w:t xml:space="preserve">c) II, III, IV e V.  </w:t>
        <w:br/>
        <w:t xml:space="preserve">d) I, II e IV.  </w:t>
        <w:br/>
        <w:t xml:space="preserve">e) I, II, III e IV.  </w:t>
        <w:br/>
        <w:t xml:space="preserve"> </w:t>
        <w:br/>
        <w:t xml:space="preserve">103 - (UFMA/2009)    </w:t>
        <w:br/>
        <w:t xml:space="preserve">Com relação ao escurecimento da pele, analise as </w:t>
        <w:br/>
        <w:t xml:space="preserve">proposições abai xo e, em seguida, assinale a opção </w:t>
        <w:br/>
        <w:t xml:space="preserve">correta.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I. Com a exposição aos raios solares há uma </w:t>
        <w:br/>
        <w:t xml:space="preserve">intensificação da síntese de melanina.  </w:t>
        <w:br/>
        <w:t xml:space="preserve">II. Os raios solares escurecem a melanina já </w:t>
        <w:br/>
        <w:t xml:space="preserve">existente.  </w:t>
        <w:br/>
        <w:t xml:space="preserve">III. Com os raios solares os genes dos melanocitos </w:t>
        <w:br/>
        <w:t xml:space="preserve">bloqueiam a síntese de tirosina se, ampliando a síntese </w:t>
        <w:br/>
        <w:t xml:space="preserve">de melanina.  </w:t>
        <w:br/>
        <w:t xml:space="preserve">IV. Quanto mais intensa for a exposição solar, mais </w:t>
        <w:br/>
        <w:t xml:space="preserve">melanocitos que se encontram na derme migram para a </w:t>
        <w:br/>
        <w:t xml:space="preserve">epiderme, escurecendo a pele e protegendo -a. </w:t>
        <w:br/>
        <w:t xml:space="preserve"> </w:t>
        <w:br/>
        <w:t xml:space="preserve">a) Somente I, II e IV estão corretas.  </w:t>
        <w:br/>
        <w:t xml:space="preserve">b) Somente I e II e stão corretas.  </w:t>
        <w:br/>
        <w:t xml:space="preserve">c) Somente II e IV estão corretas.  </w:t>
        <w:br/>
        <w:t xml:space="preserve">d) Somente I e III estão corretas.  </w:t>
        <w:br/>
        <w:t xml:space="preserve">e) Somente I, II e III estão corretas.  </w:t>
        <w:br/>
        <w:t xml:space="preserve"> </w:t>
        <w:br/>
        <w:t xml:space="preserve">104 - (UFU MG/2009/Janeiro)    </w:t>
        <w:br/>
        <w:t xml:space="preserve">“Em aves que voam pouco, como galinhas e perus, os </w:t>
        <w:br/>
        <w:t xml:space="preserve">músculos peitorais, que movimentam as asas, são </w:t>
        <w:br/>
        <w:t xml:space="preserve">formados principalmente por fibras brancas. Em aves </w:t>
        <w:br/>
        <w:t xml:space="preserve">migratórias acontece o contrário: os músculos peitorais </w:t>
        <w:br/>
        <w:t xml:space="preserve">são formados predominantemente por fibras </w:t>
        <w:br/>
        <w:t xml:space="preserve">vermelh as”. </w:t>
        <w:br/>
        <w:t xml:space="preserve">Adaptado de LOPES, Sônia. São Paulo: Saraiva, 2003. p. </w:t>
        <w:br/>
        <w:t xml:space="preserve">393. v. 1.   </w:t>
        <w:br/>
        <w:t xml:space="preserve">De acordo com a descrição acima, faça o que se pede.  </w:t>
        <w:br/>
        <w:t xml:space="preserve"> </w:t>
        <w:br/>
        <w:t xml:space="preserve">a) Estabeleça diferenças fisiológicas e morfológicas </w:t>
        <w:br/>
        <w:t xml:space="preserve">entre fibras musculares brancas e vermelhas.  </w:t>
        <w:br/>
        <w:t xml:space="preserve">b) Determine as principais forma s de obtenção de </w:t>
        <w:br/>
        <w:t xml:space="preserve">energia pelas fibras musculares vermelhas e brancas </w:t>
        <w:br/>
        <w:t xml:space="preserve">durante a atividade contrátil.  </w:t>
        <w:br/>
        <w:t xml:space="preserve"> </w:t>
        <w:br/>
        <w:t xml:space="preserve">105 - (UTF PR/2009/Julho)    </w:t>
        <w:br/>
        <w:t xml:space="preserve">Secreções merócrinas e holócrinas ocorrem em tecidos:  </w:t>
        <w:br/>
        <w:t xml:space="preserve"> </w:t>
        <w:br/>
        <w:t xml:space="preserve">a) conjuntivos.  </w:t>
        <w:br/>
        <w:t xml:space="preserve">b) cartilaginosos.  </w:t>
        <w:br/>
        <w:t xml:space="preserve">c) epiteliais.  </w:t>
        <w:br/>
        <w:t xml:space="preserve">d) musculares.  </w:t>
        <w:br/>
        <w:t xml:space="preserve">e) nervosos.  </w:t>
        <w:br/>
        <w:t xml:space="preserve"> </w:t>
        <w:br/>
        <w:t xml:space="preserve">106 - (UFPEL RS/2009/Inverno)    </w:t>
        <w:br/>
        <w:t xml:space="preserve">Terapia do Futuro  </w:t>
        <w:br/>
        <w:t xml:space="preserve">Os remédios podem ser administrados por via oral, </w:t>
        <w:br/>
        <w:t xml:space="preserve">venosa ou uso tópico (pele). Está sendo desenvolvida </w:t>
        <w:br/>
        <w:t xml:space="preserve">uma nova técnica, a iontoforese, que se baseia na </w:t>
        <w:br/>
        <w:t xml:space="preserve">aplicação de uma corrente elétrica de baixa intensidade </w:t>
        <w:br/>
        <w:t xml:space="preserve">para facilitar que os medicamentos permeiem as </w:t>
        <w:br/>
        <w:t xml:space="preserve">membranas biológicas e alcancem a corrente sanguínea </w:t>
        <w:br/>
        <w:t xml:space="preserve">(Figura).  </w:t>
        <w:br/>
        <w:t xml:space="preserve">A iontoforese tem -se mostrado capaz de promover a </w:t>
        <w:br/>
        <w:t xml:space="preserve">entrada de moléculas apolares e de grande massa </w:t>
        <w:br/>
        <w:t xml:space="preserve">molecular no organismo, evitar a metabolização gástrica </w:t>
        <w:br/>
        <w:t xml:space="preserve">do remédio e permitir melhor controle n o transporte de </w:t>
        <w:br/>
        <w:t xml:space="preserve">fármacos.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 </w:t>
        <w:br/>
        <w:t xml:space="preserve">Ciência Hoje, vol. 44, n° 259, Maio de 2009 [adapt.].  </w:t>
        <w:br/>
        <w:t xml:space="preserve"> </w:t>
        <w:br/>
        <w:t xml:space="preserve">Com base em seus conhecimentos e nos textos, é correto </w:t>
        <w:br/>
        <w:t xml:space="preserve">afirmar que  </w:t>
        <w:br/>
        <w:t xml:space="preserve"> </w:t>
        <w:br/>
        <w:t xml:space="preserve">a) os remédios, administrados por uso tópico, têm </w:t>
        <w:br/>
        <w:t xml:space="preserve">que atravessar várias camadas de células da epiderme </w:t>
        <w:br/>
        <w:t xml:space="preserve">para alcançar a corrente sanguínea, presente na derme, </w:t>
        <w:br/>
        <w:t xml:space="preserve">seguindo daí até o alvo.  </w:t>
        <w:br/>
        <w:t xml:space="preserve">b) os remédios, pela ingestão oral, precisam </w:t>
        <w:br/>
        <w:t xml:space="preserve">atravessar várias camadas de células epiteliais do </w:t>
        <w:br/>
        <w:t xml:space="preserve">intestino para alcançar a corrente sanguínea.  </w:t>
        <w:br/>
        <w:t xml:space="preserve">c) os remédios administrados por vi a venosa são </w:t>
        <w:br/>
        <w:t xml:space="preserve">transportados pelas veias que dirigem o sangue ao </w:t>
        <w:br/>
        <w:t xml:space="preserve">coração sob uma pressão mais alta que as artérias.  </w:t>
        <w:br/>
        <w:t xml:space="preserve">d) o uso da iontoforese aumenta a metabolização </w:t>
        <w:br/>
        <w:t xml:space="preserve">gástrica do remédio, dificultando a chegada do </w:t>
        <w:br/>
        <w:t xml:space="preserve">medicamento na corrente sanguínea  </w:t>
        <w:br/>
        <w:t xml:space="preserve">e) a iontofor ese, assim como a administração de </w:t>
        <w:br/>
        <w:t xml:space="preserve">medicamentos por uso tópico e via oral, alcançam apenas </w:t>
        <w:br/>
        <w:t xml:space="preserve">os órgãos alvos, evitando danos aos outros órgãos.  </w:t>
        <w:br/>
        <w:t xml:space="preserve">f) I.R. </w:t>
        <w:br/>
        <w:t xml:space="preserve"> </w:t>
        <w:br/>
        <w:t xml:space="preserve">107 - (UFOP MG/2009/Julho)    </w:t>
        <w:br/>
        <w:t xml:space="preserve">Sobre as células do tecido muscular esquelético, indique </w:t>
        <w:br/>
        <w:t xml:space="preserve">a alternativa inco rreta.   </w:t>
        <w:br/>
        <w:t xml:space="preserve">a) Possuem filamentos finos de actina ancorados à </w:t>
        <w:br/>
        <w:t xml:space="preserve">linha Z.  </w:t>
        <w:br/>
        <w:t xml:space="preserve">b) Regulam a contração por meio do controle da </w:t>
        <w:br/>
        <w:t xml:space="preserve">liberação de cálcio do retículo sarcoplasmático.  </w:t>
        <w:br/>
        <w:t xml:space="preserve">c) São cilíndricas e bem alongadas.  </w:t>
        <w:br/>
        <w:t xml:space="preserve">d) Contêm um único núcleo central.  </w:t>
        <w:br/>
        <w:t xml:space="preserve"> </w:t>
        <w:br/>
        <w:t xml:space="preserve">108 - (UDESC SC/2010/Janeiro)    </w:t>
        <w:br/>
        <w:t xml:space="preserve">O bolo alimentar passa do esôfago para o estômago com </w:t>
        <w:br/>
        <w:t xml:space="preserve">o auxílio de movimentos peristálticos. No estômago ele </w:t>
        <w:br/>
        <w:t>sofre a quimificação e, no intestino delgado, transforma -</w:t>
        <w:br/>
        <w:t xml:space="preserve">se em quilo (produto final da digestão), quando a maior </w:t>
        <w:br/>
        <w:t xml:space="preserve">parte dos nutrientes começa a ser absorvida pelas células </w:t>
        <w:br/>
        <w:t xml:space="preserve">que revestem o intestino.  </w:t>
        <w:br/>
        <w:t xml:space="preserve">Assinale a alternativa correta que contém o tecido </w:t>
        <w:br/>
        <w:t xml:space="preserve">responsável pelos movimentos peristálticos e o tecido </w:t>
        <w:br/>
        <w:t xml:space="preserve">das células absortivas do intestino, respectivamente.  </w:t>
        <w:br/>
        <w:t xml:space="preserve"> </w:t>
        <w:br/>
        <w:t xml:space="preserve">a) tecido epitelial estratificado pavimentoso e </w:t>
        <w:br/>
        <w:t xml:space="preserve">tecido epitelial simples prismático  </w:t>
        <w:br/>
        <w:t xml:space="preserve">b) tecido muscular esquelético e tecido epitelial </w:t>
        <w:br/>
        <w:t xml:space="preserve">estratificado cúbico  </w:t>
        <w:br/>
        <w:t xml:space="preserve">c) tecido muscular liso e tecido epitelial simples </w:t>
        <w:br/>
        <w:t xml:space="preserve">prismático  </w:t>
        <w:br/>
        <w:t xml:space="preserve">d) tecido muscular liso e tecido epitelial </w:t>
        <w:br/>
        <w:t xml:space="preserve">estratificado pavimentoso  </w:t>
        <w:br/>
        <w:t xml:space="preserve">e) tecido muscular esquelético e tecido epitelial </w:t>
        <w:br/>
        <w:t xml:space="preserve">simples prismático  </w:t>
        <w:br/>
        <w:t xml:space="preserve"> </w:t>
        <w:br/>
        <w:t xml:space="preserve">109 - (UEM PR/2010/Janeiro)  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Sobre as células, tecidos e órgãos que constituem os </w:t>
        <w:br/>
        <w:t xml:space="preserve">organismos, assinale o que for correto . </w:t>
        <w:br/>
        <w:t xml:space="preserve"> </w:t>
        <w:br/>
        <w:t xml:space="preserve">01. Nas bactérias, as funções essenciais à vida, como </w:t>
        <w:br/>
        <w:t xml:space="preserve">captura de alimento, digestão, excreção, percepção do </w:t>
        <w:br/>
        <w:t xml:space="preserve">ambiente, são realizadas por células que se diferenciam e </w:t>
        <w:br/>
        <w:t xml:space="preserve">se especializam.  </w:t>
        <w:br/>
        <w:t xml:space="preserve">02. Os tecidos epiteliais desempenham funções </w:t>
        <w:br/>
        <w:t xml:space="preserve">diversas, dependendo do órgão onde se localizam. As </w:t>
        <w:br/>
        <w:t xml:space="preserve">princ ipais funções são: proteção, absorção e secreção de </w:t>
        <w:br/>
        <w:t xml:space="preserve">substâncias.  </w:t>
        <w:br/>
        <w:t xml:space="preserve">04. O tecido adiposo é um tipo especial de tecido </w:t>
        <w:br/>
        <w:t xml:space="preserve">conjuntivo frouxo no qual há células especializadas no </w:t>
        <w:br/>
        <w:t xml:space="preserve">armazenamento de gordura. Sua principal localização no </w:t>
        <w:br/>
        <w:t xml:space="preserve">corpo é sob a pele.  </w:t>
        <w:br/>
        <w:t xml:space="preserve">08. Os linf ócitos, os plasmócitos e os órgãos linfoides, </w:t>
        <w:br/>
        <w:t xml:space="preserve">como o timo, o baço, as tonsilas e os linfonodos, fazem </w:t>
        <w:br/>
        <w:t xml:space="preserve">parte do sistema de defesa do organismo humano.  </w:t>
        <w:br/>
        <w:t xml:space="preserve">16. O tecido muscular estriado esquelético, que </w:t>
        <w:br/>
        <w:t xml:space="preserve">constitui a maior parte da musculatura do corpo dos </w:t>
        <w:br/>
        <w:t>verteb rados, tem contração involuntária, ou seja, contrai -</w:t>
        <w:br/>
        <w:t xml:space="preserve">se independente de comando.  </w:t>
        <w:br/>
        <w:t xml:space="preserve"> </w:t>
        <w:br/>
        <w:t xml:space="preserve">110 - (UEPB/2010)    </w:t>
        <w:br/>
        <w:t xml:space="preserve">As características estruturais das células, bem como a </w:t>
        <w:br/>
        <w:t xml:space="preserve">associação entre elas, servem como base morfológica </w:t>
        <w:br/>
        <w:t xml:space="preserve">para a classificação dos tecidos animais em qua tro tipos. </w:t>
        <w:br/>
        <w:t xml:space="preserve">Estão esquematizados abaixo quatro tipos de tecidos. </w:t>
        <w:br/>
        <w:t xml:space="preserve">Assinale a opção INCORRETA.  </w:t>
        <w:br/>
        <w:t xml:space="preserve">    </w:t>
        <w:br/>
        <w:t xml:space="preserve"> </w:t>
        <w:br/>
        <w:t xml:space="preserve"> </w:t>
        <w:br/>
        <w:t xml:space="preserve"> </w:t>
        <w:br/>
        <w:t xml:space="preserve">a) O tecido IV é formado apenas por neurônios e </w:t>
        <w:br/>
        <w:t xml:space="preserve">tem a função de comandar e coordenar todas as células </w:t>
        <w:br/>
        <w:t xml:space="preserve">do organismo.  </w:t>
        <w:br/>
        <w:t xml:space="preserve">b) I corresponde a tecido muscular co nstituído por </w:t>
        <w:br/>
        <w:t xml:space="preserve">células alongadas, altamente especializadas e dotadas de </w:t>
        <w:br/>
        <w:t xml:space="preserve">capacidade contrátil.  </w:t>
        <w:br/>
        <w:t xml:space="preserve">c) O tecido II é comum em órgãos relacionados à </w:t>
        <w:br/>
        <w:t xml:space="preserve">absorção, como o intestino delgado.  </w:t>
        <w:br/>
        <w:t xml:space="preserve">d) O tecido II pode originar glândulas que lubrificam </w:t>
        <w:br/>
        <w:t xml:space="preserve">o organismo.  </w:t>
        <w:br/>
        <w:t xml:space="preserve">e) O tecido III tem células imersas em grande </w:t>
        <w:br/>
        <w:t xml:space="preserve">quantidade de substância intercelular, apresentando </w:t>
        <w:br/>
        <w:t xml:space="preserve">fibras colágenas, elásticas e reticulares.  </w:t>
        <w:br/>
        <w:t xml:space="preserve"> </w:t>
        <w:br/>
        <w:t xml:space="preserve">111 - (UEPG PR/2010/Janeiro)    </w:t>
        <w:br/>
        <w:t xml:space="preserve">Os tecidos animais têm uma relação forma -função </w:t>
        <w:br/>
        <w:t xml:space="preserve">marcante, pois as suas principais car acterísticas revelam </w:t>
        <w:br/>
        <w:t xml:space="preserve">a adaptação para a execução de suas principais funções.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Eles são classificados em epitelial, conjuntivo, muscular e </w:t>
        <w:br/>
        <w:t xml:space="preserve">nervoso.  </w:t>
        <w:br/>
        <w:t xml:space="preserve">Sobre esses tecidos, assinale o que for correto.  </w:t>
        <w:br/>
        <w:t xml:space="preserve"> </w:t>
        <w:br/>
        <w:t xml:space="preserve">01. O tecido epitelial tem células justapostas de </w:t>
        <w:br/>
        <w:t xml:space="preserve">várias formas, unidas por uma fina camada de substância </w:t>
        <w:br/>
        <w:t xml:space="preserve">cimentante. Eles recobrem todo o corpo dos animais.  </w:t>
        <w:br/>
        <w:t xml:space="preserve">02. O tecido muscular é composto de apenas um tipo </w:t>
        <w:br/>
        <w:t xml:space="preserve">de célula, de forma alongada, a fibra muscular. As fibras </w:t>
        <w:br/>
        <w:t xml:space="preserve">musculares são células muito especializ adas, com a </w:t>
        <w:br/>
        <w:t xml:space="preserve">propriedade de contração. Na fibra muscular há uma fina </w:t>
        <w:br/>
        <w:t xml:space="preserve">membrana plasmática, denominada sarcolema e </w:t>
        <w:br/>
        <w:t xml:space="preserve">relativamente pouco citoplasma, denominado </w:t>
        <w:br/>
        <w:t xml:space="preserve">sarcoplasma, onde se distribuem um retículo </w:t>
        <w:br/>
        <w:t xml:space="preserve">endoplasmático muito desenvolvido, muitas </w:t>
        <w:br/>
        <w:t xml:space="preserve">mitocôndrias, s istema golgiense, ribossomos e inclusões </w:t>
        <w:br/>
        <w:t xml:space="preserve">de glicogênio.  </w:t>
        <w:br/>
        <w:t xml:space="preserve">04. O tecido conjuntivo é de estrutura complexa, </w:t>
        <w:br/>
        <w:t xml:space="preserve">sendo formado por vários tipos de células e fibras, em </w:t>
        <w:br/>
        <w:t xml:space="preserve">diferentes proporções, mergulhadas numa substância </w:t>
        <w:br/>
        <w:t xml:space="preserve">intercelular de consistência gelatinosa. As f ibras são </w:t>
        <w:br/>
        <w:t xml:space="preserve">organizadas de forma homogênea e são de composição </w:t>
        <w:br/>
        <w:t xml:space="preserve">mineral (cálcio e fósforo).  </w:t>
        <w:br/>
        <w:t xml:space="preserve">08. O tecido nervoso garante a homeostase do </w:t>
        <w:br/>
        <w:t xml:space="preserve">organismo, isto é, a propriedade de manter o meio </w:t>
        <w:br/>
        <w:t xml:space="preserve">interno constante, mesmo com variações ambientais, </w:t>
        <w:br/>
        <w:t xml:space="preserve">visto que por intermé dio de conexões celulares diretas, </w:t>
        <w:br/>
        <w:t xml:space="preserve">envia prontamente impulsos de natureza elétrica a todos </w:t>
        <w:br/>
        <w:t xml:space="preserve">os órgãos, para uma regulação imediata.  </w:t>
        <w:br/>
        <w:t xml:space="preserve">16. O tecido nervoso é formado por células </w:t>
        <w:br/>
        <w:t xml:space="preserve">altamente especializadas, os neurônios, responsáveis </w:t>
        <w:br/>
        <w:t xml:space="preserve">pelos mecanismos de regulação  interna e coordenação. </w:t>
        <w:br/>
        <w:t xml:space="preserve">Os neurônios são alongados, com um corpo celular e </w:t>
        <w:br/>
        <w:t xml:space="preserve">muitas ramificações. A ramificação principal denomina -se </w:t>
        <w:br/>
        <w:t xml:space="preserve">axônio e as mais curtas e numerosas denominam -se </w:t>
        <w:br/>
        <w:t xml:space="preserve">dendritos.  </w:t>
        <w:br/>
        <w:t xml:space="preserve"> 112 - (UFAL/2010/1ª Série)    </w:t>
        <w:br/>
        <w:t xml:space="preserve">A diferenciação celular, que acon tece no decorrer do </w:t>
        <w:br/>
        <w:t xml:space="preserve">desenvolvimento embrionário, leva à formação de </w:t>
        <w:br/>
        <w:t xml:space="preserve">grupos de células especializadas em realizar </w:t>
        <w:br/>
        <w:t xml:space="preserve">determinadas funções. Cada um desses grupos de células </w:t>
        <w:br/>
        <w:t xml:space="preserve">constitui um tecido. Quatro tecidos estão ilustrados nas </w:t>
        <w:br/>
        <w:t xml:space="preserve">figuras abaixo.  </w:t>
        <w:br/>
        <w:t xml:space="preserve"> </w:t>
        <w:br/>
        <w:t xml:space="preserve"> </w:t>
        <w:br/>
        <w:t xml:space="preserve"> </w:t>
        <w:br/>
        <w:t xml:space="preserve">A alternati va que indica corretamente os tecidos que </w:t>
        <w:br/>
        <w:t xml:space="preserve">compõem os rins, o fêmur, as fossas nasais (mucosa) e o </w:t>
        <w:br/>
        <w:t xml:space="preserve">coração, respectivamente, é:  </w:t>
        <w:br/>
        <w:t xml:space="preserve"> </w:t>
        <w:br/>
        <w:t xml:space="preserve">a) 1, 3, 4 e 2.  </w:t>
        <w:br/>
        <w:t xml:space="preserve">b) 4, 3, 2 e 1.  </w:t>
        <w:br/>
        <w:t xml:space="preserve">c) 2, 4, 1 e 3.  </w:t>
        <w:br/>
        <w:t xml:space="preserve">d) 3, 2, 4 e 1.  </w:t>
        <w:br/>
        <w:t xml:space="preserve">e) 1, 2, 3 e 4.  </w:t>
        <w:br/>
        <w:t xml:space="preserve"> </w:t>
        <w:br/>
        <w:t xml:space="preserve">113 - (UFJF MG/2010/1ª Fase)    </w:t>
        <w:br/>
        <w:t xml:space="preserve">Uma das funções mais importantes dos tecidos epiteliais </w:t>
        <w:br/>
        <w:t xml:space="preserve">de revestimento é, justamente, a proteção dos tecidos e </w:t>
        <w:br/>
        <w:t xml:space="preserve">órgãos internos, como barreira a patógenos. Os epitélios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são altamente resistentes à tração, graças à forte adesão </w:t>
        <w:br/>
        <w:t xml:space="preserve">entre as suas células.  </w:t>
        <w:br/>
        <w:t xml:space="preserve"> </w:t>
        <w:br/>
        <w:t xml:space="preserve">Em relação ao s tecidos epiteliais de revestimento, é </w:t>
        <w:br/>
        <w:t xml:space="preserve">INCORRETO afirmar que:  </w:t>
        <w:br/>
        <w:t xml:space="preserve"> </w:t>
        <w:br/>
        <w:t xml:space="preserve">a) os alvéolos e o estômago são revestidos por </w:t>
        <w:br/>
        <w:t xml:space="preserve">epitélio formado por apenas uma camada de células.  </w:t>
        <w:br/>
        <w:t xml:space="preserve">b) a mucosa que reveste a cavidade intestinal e o </w:t>
        <w:br/>
        <w:t xml:space="preserve">peritônio que reveste a cavidade abdominal t êm origem </w:t>
        <w:br/>
        <w:t xml:space="preserve">endodérmica.  </w:t>
        <w:br/>
        <w:t xml:space="preserve">c) no epitélio de revestimento do intestino são </w:t>
        <w:br/>
        <w:t xml:space="preserve">encontradas células secretoras e células especializadas na </w:t>
        <w:br/>
        <w:t xml:space="preserve">função de absorção.  </w:t>
        <w:br/>
        <w:t xml:space="preserve">d) o endotélio é um tipo de tecido epitelial </w:t>
        <w:br/>
        <w:t xml:space="preserve">pavimentoso simples, de origem mesodérmica, que </w:t>
        <w:br/>
        <w:t xml:space="preserve">reveste inter namente os vasos sanguíneos.  </w:t>
        <w:br/>
        <w:t xml:space="preserve">e) a epiderme é um epitélio pavimentoso </w:t>
        <w:br/>
        <w:t xml:space="preserve">estratificado, de origem ectodérmica, que apresenta, </w:t>
        <w:br/>
        <w:t xml:space="preserve">entre outros tipos de células, os melanócitos.  </w:t>
        <w:br/>
        <w:t xml:space="preserve"> </w:t>
        <w:br/>
        <w:t xml:space="preserve">114 - (UFMS/2010/Verão - Biológicas)    </w:t>
        <w:br/>
        <w:t xml:space="preserve">Observe a figura abaixo que representa um tecido </w:t>
        <w:br/>
        <w:t xml:space="preserve">epitelial glandular, a seguir analise as proposições e </w:t>
        <w:br/>
        <w:t xml:space="preserve">assinale a(s) correta(s).  </w:t>
        <w:br/>
        <w:t xml:space="preserve"> </w:t>
        <w:br/>
        <w:t xml:space="preserve"> </w:t>
        <w:br/>
        <w:t xml:space="preserve"> 01. A glândula salivar é um exemplo de glândula </w:t>
        <w:br/>
        <w:t xml:space="preserve">como ilustrado em C.  </w:t>
        <w:br/>
        <w:t xml:space="preserve">02. Para formação das glândulas pelo tecido epitelial, </w:t>
        <w:br/>
        <w:t xml:space="preserve">ocorre a proliferação e a penetração das células do tecido </w:t>
        <w:br/>
        <w:t xml:space="preserve">epitelial no tecido conjuntivo, como ilustrado em A.  </w:t>
        <w:br/>
        <w:t xml:space="preserve">04. O produto de secreção da glândula, ilustrado em </w:t>
        <w:br/>
        <w:t xml:space="preserve">C, é liberado diretamente na circulação sanguínea.  </w:t>
        <w:br/>
        <w:t xml:space="preserve">08. A glândula tireóide é um exemplo de glândula </w:t>
        <w:br/>
        <w:t xml:space="preserve">como ilustrado em B. </w:t>
        <w:br/>
        <w:t xml:space="preserve">16. O pâncreas, por apresentar atividade endócrina e </w:t>
        <w:br/>
        <w:t xml:space="preserve">exócrina, é considerado uma glândula mista.  </w:t>
        <w:br/>
        <w:t xml:space="preserve">32. As glândulas exócrinas mantêm sua conexão com </w:t>
        <w:br/>
        <w:t xml:space="preserve">o epitélio que as originou, e seus produtos são eliminados </w:t>
        <w:br/>
        <w:t xml:space="preserve">para o meio exterior pelo ducto até a superfície do corpo, </w:t>
        <w:br/>
        <w:t xml:space="preserve">ou até uma cavidade interna de um órgão, como ilustrado </w:t>
        <w:br/>
        <w:t xml:space="preserve">em B.  </w:t>
        <w:br/>
        <w:t xml:space="preserve"> </w:t>
        <w:br/>
        <w:t xml:space="preserve">115 - (UFPB/2010)    </w:t>
        <w:br/>
        <w:t xml:space="preserve">A pele humana, constituída pela epiderme e pela derme, </w:t>
        <w:br/>
        <w:t xml:space="preserve">desempenha diversas funções, tais como: proteção, </w:t>
        <w:br/>
        <w:t xml:space="preserve">sensibilidade tátil e manutenção da temperatur a </w:t>
        <w:br/>
        <w:t xml:space="preserve">corporal.  </w:t>
        <w:br/>
        <w:t xml:space="preserve"> </w:t>
        <w:br/>
        <w:t xml:space="preserve">Acerca dos tecidos, anexos e receptores cutâneos da </w:t>
        <w:br/>
        <w:t xml:space="preserve">pele, é correto afirmar:  </w:t>
        <w:br/>
        <w:t xml:space="preserve"> </w:t>
        <w:br/>
        <w:t xml:space="preserve">a) As células de Langerhans são responsáveis pelo </w:t>
        <w:br/>
        <w:t xml:space="preserve">reconhecimento e destruição de agentes estranhos que </w:t>
        <w:br/>
        <w:t xml:space="preserve">penetram na pele.  </w:t>
        <w:br/>
        <w:t xml:space="preserve">b) A derme produz os melanócitos que são </w:t>
        <w:br/>
        <w:t xml:space="preserve">responsáveis pela produção e distribuição da melanina.  </w:t>
        <w:br/>
        <w:t xml:space="preserve">c) A epiderme possui quatro camadas, sendo a mais </w:t>
        <w:br/>
        <w:t xml:space="preserve">interna a espinhosa, que é a responsável pela produção </w:t>
        <w:br/>
        <w:t xml:space="preserve">de novas células.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d) O corpúsculo de Meissner, responsável pela </w:t>
        <w:br/>
        <w:t xml:space="preserve">captação de estímulos de pressão e tração, é formado por </w:t>
        <w:br/>
        <w:t xml:space="preserve">um conjunto de terminações nervosas com pontas </w:t>
        <w:br/>
        <w:t xml:space="preserve">achatadas.  </w:t>
        <w:br/>
        <w:t xml:space="preserve">e) As glândulas sebáceas têm por função principal </w:t>
        <w:br/>
        <w:t xml:space="preserve">lubrificar a pele e os pelos, para manter a regulação da </w:t>
        <w:br/>
        <w:t xml:space="preserve">temperatura corporal.  </w:t>
        <w:br/>
        <w:t xml:space="preserve"> </w:t>
        <w:br/>
        <w:t xml:space="preserve">116 - (UFPB/2010)    </w:t>
        <w:br/>
        <w:t xml:space="preserve">O tecido muscular caracte riza-se por apresentar </w:t>
        <w:br/>
        <w:t xml:space="preserve">diversidade morfológica e células especializadas e </w:t>
        <w:br/>
        <w:t xml:space="preserve">responsáveis pelos movimentos. Sobre a estrutura dos </w:t>
        <w:br/>
        <w:t xml:space="preserve">tecidos musculares e suas características, é correto </w:t>
        <w:br/>
        <w:t xml:space="preserve">afirmar:  </w:t>
        <w:br/>
        <w:t xml:space="preserve"> </w:t>
        <w:br/>
        <w:t xml:space="preserve">a) Os sarcômeros são constituídos unicamente por </w:t>
        <w:br/>
        <w:t xml:space="preserve">filamentos protei cos de miosina.  </w:t>
        <w:br/>
        <w:t xml:space="preserve">b) A contração, nas células musculares, é causada </w:t>
        <w:br/>
        <w:t xml:space="preserve">pela ausência de ATP e íons cálcio, livres no citosol.  </w:t>
        <w:br/>
        <w:t xml:space="preserve">c) Os filamentos de actina deslizam entre os de </w:t>
        <w:br/>
        <w:t xml:space="preserve">miosina durante a contração muscular.  </w:t>
        <w:br/>
        <w:t xml:space="preserve">d) As fibras musculares brancas, nos músculos </w:t>
        <w:br/>
        <w:t xml:space="preserve">esqueléticos, são ricas em mioglobina e possuem grande </w:t>
        <w:br/>
        <w:t xml:space="preserve">quantidade de mitocôndrias.  </w:t>
        <w:br/>
        <w:t xml:space="preserve">e) As fibras musculares esqueléticas de um </w:t>
        <w:br/>
        <w:t xml:space="preserve">indivíduo que passa muito tempo em repouso </w:t>
        <w:br/>
        <w:t xml:space="preserve">apresentam altas concentrações de ácido lático.  </w:t>
        <w:br/>
        <w:t xml:space="preserve"> </w:t>
        <w:br/>
        <w:t xml:space="preserve">117 - (UFAM/2010/PSC)    </w:t>
        <w:br/>
        <w:t xml:space="preserve">Com relação ao tecido muscular, analise as seguintes </w:t>
        <w:br/>
        <w:t xml:space="preserve">proposições:  </w:t>
        <w:br/>
        <w:t xml:space="preserve"> I. Na constituição do músculo liso aparecem as </w:t>
        <w:br/>
        <w:t xml:space="preserve">fibras musculares lisas, células alongadas com as </w:t>
        <w:br/>
        <w:t xml:space="preserve">extremidades afiladas e um núcleo central alongado.  </w:t>
        <w:br/>
        <w:t xml:space="preserve">II. A musculatu ra estriada caracteriza -se pela </w:t>
        <w:br/>
        <w:t xml:space="preserve">disposição das fibras em feixes verticais e a coincidência </w:t>
        <w:br/>
        <w:t xml:space="preserve">das faixas produz as estrias.  </w:t>
        <w:br/>
        <w:t xml:space="preserve">III. O aumento da massa muscular, verificado em </w:t>
        <w:br/>
        <w:t xml:space="preserve">decorrência da prática de exercícios físicos, é </w:t>
        <w:br/>
        <w:t xml:space="preserve">determinado pelo aumento do número de c élulas </w:t>
        <w:br/>
        <w:t xml:space="preserve">musculares.  </w:t>
        <w:br/>
        <w:t xml:space="preserve">IV. Nos adultos, as células musculares não sofrem </w:t>
        <w:br/>
        <w:t xml:space="preserve">mitoses devido à sua alta especialização. Assim, quando </w:t>
        <w:br/>
        <w:t xml:space="preserve">lesados, os músculos não se regeneram, sendo então </w:t>
        <w:br/>
        <w:t xml:space="preserve">substituídos por tecido conjuntivo.  </w:t>
        <w:br/>
        <w:t xml:space="preserve"> </w:t>
        <w:br/>
        <w:t xml:space="preserve">Podemos afirmar que:  </w:t>
        <w:br/>
        <w:t xml:space="preserve"> </w:t>
        <w:br/>
        <w:t xml:space="preserve">a) Apenas I e IV são corretas.  </w:t>
        <w:br/>
        <w:t xml:space="preserve">b) Apenas I é correta.  </w:t>
        <w:br/>
        <w:t xml:space="preserve">c) Apenas II e III são corretas.  </w:t>
        <w:br/>
        <w:t xml:space="preserve">d) Apenas IV é correta.  </w:t>
        <w:br/>
        <w:t xml:space="preserve">e) Apenas III e IV são corretas.  </w:t>
        <w:br/>
        <w:t xml:space="preserve"> </w:t>
        <w:br/>
        <w:t xml:space="preserve">118 - (UFF RJ/2010/1ª Fase)    </w:t>
        <w:br/>
        <w:t xml:space="preserve">As glândulas multicelulares se formam a partir da </w:t>
        <w:br/>
        <w:t xml:space="preserve">proliferação celular de um tecido e, após a sua for mação </w:t>
        <w:br/>
        <w:t xml:space="preserve">ficam imersas em outro tecido, recebendo nutrientes e </w:t>
        <w:br/>
        <w:t xml:space="preserve">oxigênio. De acordo com o tipo de secreção que é </w:t>
        <w:br/>
        <w:t xml:space="preserve">produzido, as glândulas são classificadas basicamente em </w:t>
        <w:br/>
        <w:t xml:space="preserve">endócrinas e exócrinas. Entretanto, existe uma glândula </w:t>
        <w:br/>
        <w:t xml:space="preserve">que possui duas partes, uma exócri na e outra endócrina.  </w:t>
        <w:br/>
        <w:t xml:space="preserve">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A figura abaixo mostra um esquema comparativo </w:t>
        <w:br/>
        <w:t xml:space="preserve">da formação de dois tipos de glândulas.  </w:t>
        <w:br/>
        <w:t xml:space="preserve"> </w:t>
        <w:br/>
        <w:t xml:space="preserve"> </w:t>
        <w:br/>
        <w:t xml:space="preserve"> Com base na figura, assinale a opção que </w:t>
        <w:br/>
        <w:t xml:space="preserve">identifica, respectivamente, o tecido de onde as </w:t>
        <w:br/>
        <w:t xml:space="preserve">glândulas se originam, o tecido onde elas ficam imersas, </w:t>
        <w:br/>
        <w:t xml:space="preserve">a glândula I, a glândula II e um exemplo de uma glândula </w:t>
        <w:br/>
        <w:t xml:space="preserve">exócrina.  </w:t>
        <w:br/>
        <w:t xml:space="preserve"> </w:t>
        <w:br/>
        <w:t xml:space="preserve">a) Tecido epitelial, tecido conjuntivo, glândula </w:t>
        <w:br/>
        <w:t xml:space="preserve">exócrina, glândula endócrina e glândula salivar.  </w:t>
        <w:br/>
        <w:t xml:space="preserve">b) Tecido conjuntivo, tecido epitelial, glândula </w:t>
        <w:br/>
        <w:t xml:space="preserve">exócrina, glândula endócrina e t ireoide.  </w:t>
        <w:br/>
        <w:t xml:space="preserve">c) Tecido epitelial, tecido conjuntivo, glândula </w:t>
        <w:br/>
        <w:t xml:space="preserve">endócrina, glândula exócrina e pâncreas.  </w:t>
        <w:br/>
        <w:t xml:space="preserve">d) Tecido conjuntivo simples, tecido epitelial, </w:t>
        <w:br/>
        <w:t xml:space="preserve">glândula endócrina, glândula exócrina e paratireoide.  </w:t>
        <w:br/>
        <w:t xml:space="preserve">e) Tecido conjuntivo frouxo, tecido epitelial, </w:t>
        <w:br/>
        <w:t xml:space="preserve">glândula  endócrina, glândula exócrina e glândula </w:t>
        <w:br/>
        <w:t xml:space="preserve">lacrimal.  </w:t>
        <w:br/>
        <w:t xml:space="preserve"> </w:t>
        <w:br/>
        <w:t xml:space="preserve">119 - (UFG/2010/2ª Fase)    </w:t>
        <w:br/>
        <w:t xml:space="preserve">Leia o texto e observe a figura a seguir.  </w:t>
        <w:br/>
        <w:t xml:space="preserve"> BRASIL NA COPA DA ÁFRICA  </w:t>
        <w:br/>
        <w:t xml:space="preserve"> </w:t>
        <w:br/>
        <w:t xml:space="preserve">A seleção brasileira de futebol é a única a participar de </w:t>
        <w:br/>
        <w:t xml:space="preserve">todas as copas mundiais. Sua estreia na copa da A frica  do </w:t>
        <w:br/>
        <w:t xml:space="preserve">Sul será no dia 15 de junho contra a Coreia do Sul. Como </w:t>
        <w:br/>
        <w:t xml:space="preserve">um dos esportes símbolos nacionais, o futebol  promove </w:t>
        <w:br/>
        <w:t xml:space="preserve">um elevado desgaste físico aos seus atletas, pois é uma </w:t>
        <w:br/>
        <w:t xml:space="preserve">modalidade esportiva intermitente e de longa  duração, </w:t>
        <w:br/>
        <w:t xml:space="preserve">exigindo movimentos com el evadas ações de contração </w:t>
        <w:br/>
        <w:t xml:space="preserve">muscular durante a partida, como esquematizado  na </w:t>
        <w:br/>
        <w:t xml:space="preserve">figura.  </w:t>
        <w:br/>
        <w:t xml:space="preserve"> </w:t>
        <w:br/>
        <w:t xml:space="preserve"> </w:t>
        <w:br/>
        <w:t xml:space="preserve">Disponível em: </w:t>
        <w:br/>
        <w:t xml:space="preserve">&lt;passeioweb.com/na_ponta_lingua/sala_de_aula/  </w:t>
        <w:br/>
        <w:t xml:space="preserve">biologia/imagens&gt;. Acesso em: 16 mar. 2010.  </w:t>
        <w:br/>
        <w:t xml:space="preserve"> </w:t>
        <w:br/>
        <w:t xml:space="preserve">Considerando o exposto, explique como ocorre, no </w:t>
        <w:br/>
        <w:t xml:space="preserve">atleta, o movimento de contração da unidade </w:t>
        <w:br/>
        <w:t xml:space="preserve">representada  na figura durante uma partida de futebol.  </w:t>
        <w:br/>
        <w:t xml:space="preserve"> </w:t>
        <w:br/>
        <w:t xml:space="preserve">120 - (UNCISAL AL/2010)    </w:t>
        <w:br/>
        <w:t xml:space="preserve">Considerando as figuras a seguir, assinale a alternativa </w:t>
        <w:br/>
        <w:t xml:space="preserve">que representa os epitélios pseudoestratificado, simples </w:t>
        <w:br/>
        <w:t xml:space="preserve">e estratificado, respecti vamente.  </w:t>
        <w:br/>
        <w:t xml:space="preserve">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 </w:t>
        <w:br/>
        <w:t xml:space="preserve">a) I, II e III.  </w:t>
        <w:br/>
        <w:t xml:space="preserve">b) I, III e II.  </w:t>
        <w:br/>
        <w:t xml:space="preserve">c) III, I e II.  </w:t>
        <w:br/>
        <w:t xml:space="preserve">d) II, III e I.  </w:t>
        <w:br/>
        <w:t xml:space="preserve">e) II, I e III.  </w:t>
        <w:br/>
        <w:t xml:space="preserve"> </w:t>
        <w:br/>
        <w:t xml:space="preserve">121 - (UFU MG/2010/Julho)    </w:t>
        <w:br/>
        <w:t xml:space="preserve">Durante uma corrida, um atleta sofreu uma lesão na </w:t>
        <w:br/>
        <w:t xml:space="preserve">musculatura esquelética. Com relação ao reparo deste </w:t>
        <w:br/>
        <w:t xml:space="preserve">tecido, assinale a alternativa correta.  </w:t>
        <w:br/>
        <w:t xml:space="preserve"> </w:t>
        <w:br/>
        <w:t xml:space="preserve">a) A musculatura esquelética tem capacidade </w:t>
        <w:br/>
        <w:t xml:space="preserve">limitada de regeneração, que depende da participação de </w:t>
        <w:br/>
        <w:t xml:space="preserve">células satélites.  </w:t>
        <w:br/>
        <w:t xml:space="preserve">b) A musculatura esquelética tem capacidade </w:t>
        <w:br/>
        <w:t xml:space="preserve">limitada de regeneração e a mitose das fibras musculares </w:t>
        <w:br/>
        <w:t xml:space="preserve">preexistentes permite a regeneração deste tecido.  </w:t>
        <w:br/>
        <w:t xml:space="preserve">c) A musculatura esquelética tem alta capacidade </w:t>
        <w:br/>
        <w:t xml:space="preserve">de regeneração, que depende da proliferação de células </w:t>
        <w:br/>
        <w:t xml:space="preserve">do tecido conjuntivo que envolve as fibras musculares </w:t>
        <w:br/>
        <w:t xml:space="preserve">esqueléticas.  d) A musculatura esquelética não possui nenhuma </w:t>
        <w:br/>
        <w:t xml:space="preserve">capacidade de regeneração e em toda lesão deste tecido </w:t>
        <w:br/>
        <w:t xml:space="preserve">ocorre a formação de uma cicatriz.  </w:t>
        <w:br/>
        <w:t xml:space="preserve"> </w:t>
        <w:br/>
        <w:t xml:space="preserve">122 - (UEPB/2011)    </w:t>
        <w:br/>
        <w:t xml:space="preserve">Leia atentamente as proposições abaixo, referentes aos </w:t>
        <w:br/>
        <w:t xml:space="preserve">tecidos animais.  </w:t>
        <w:br/>
        <w:t xml:space="preserve"> </w:t>
        <w:br/>
        <w:t xml:space="preserve">I. Os tecidos conjuntivos derivam do mesoderma </w:t>
        <w:br/>
        <w:t xml:space="preserve">do embrião. Caracetrizam -se morfologicamente por </w:t>
        <w:br/>
        <w:t xml:space="preserve">apresentarem diversos tipos de células imersas em </w:t>
        <w:br/>
        <w:t xml:space="preserve">grande quantidade de material extracelular ou matriz, </w:t>
        <w:br/>
        <w:t xml:space="preserve">sendo este material formado por uma parte não </w:t>
        <w:br/>
        <w:t xml:space="preserve">estruturada, chamada substância fundamental amorfa, e </w:t>
        <w:br/>
        <w:t xml:space="preserve">uma parte fibrosa, que são as fibras do conjuntivo.  </w:t>
        <w:br/>
        <w:t xml:space="preserve">II. Os tecidos epiteliais são formados por células </w:t>
        <w:br/>
        <w:t xml:space="preserve">justapostas, com muita substância intercelular. Podem </w:t>
        <w:br/>
        <w:t xml:space="preserve">ser originados de qualquer dos três folhetos germinativos </w:t>
        <w:br/>
        <w:t xml:space="preserve">do embrião.  </w:t>
        <w:br/>
        <w:t xml:space="preserve">III. As células que compõem os tecidos musculares </w:t>
        <w:br/>
        <w:t xml:space="preserve">são al ongadas e recebem o nome de fibras musculares ou </w:t>
        <w:br/>
        <w:t xml:space="preserve">miócitos; têm características tão peculiares que seus </w:t>
        <w:br/>
        <w:t xml:space="preserve">elementos estruturais recebem nomes especiais: a </w:t>
        <w:br/>
        <w:t xml:space="preserve">membrana plasmática é chamada de sarcolema, o </w:t>
        <w:br/>
        <w:t xml:space="preserve">citoplasma de sarcoplasma e o retículo endoplasmático </w:t>
        <w:br/>
        <w:t xml:space="preserve">não-granuloso de retículo sarcoplasmático.  </w:t>
        <w:br/>
        <w:t xml:space="preserve"> </w:t>
        <w:br/>
        <w:t xml:space="preserve">Assinale a alternativa que apresenta a(s) proposição(ões) </w:t>
        <w:br/>
        <w:t xml:space="preserve">correta(s).  </w:t>
        <w:br/>
        <w:t xml:space="preserve"> </w:t>
        <w:br/>
        <w:t xml:space="preserve">a) Apenas II  </w:t>
        <w:br/>
        <w:t xml:space="preserve">b) Apenas I e III  </w:t>
        <w:br/>
        <w:t xml:space="preserve">c) Apenas II e III  </w:t>
        <w:br/>
        <w:t xml:space="preserve">d) Apenas I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e) I, II e III  </w:t>
        <w:br/>
        <w:t xml:space="preserve"> </w:t>
        <w:br/>
        <w:t xml:space="preserve">123 - (UFAC/2011)    </w:t>
        <w:br/>
        <w:t xml:space="preserve">Três lâminas de tecido animal foram deixadas num </w:t>
        <w:br/>
        <w:t xml:space="preserve">laboratório após uma aula. Como não apresentavam </w:t>
        <w:br/>
        <w:t xml:space="preserve">anotação alguma, um estudante decidiu observá -las ao </w:t>
        <w:br/>
        <w:t xml:space="preserve">microscópio a fim de identificá -las. Durante sua </w:t>
        <w:br/>
        <w:t xml:space="preserve">observação, fez as seguintes anotações.  </w:t>
        <w:br/>
        <w:t xml:space="preserve"> </w:t>
        <w:br/>
        <w:t xml:space="preserve">Lâmina I – Células justapostas, pouco material </w:t>
        <w:br/>
        <w:t xml:space="preserve">intercelular e presença de filamentos de queratina.  </w:t>
        <w:br/>
        <w:t xml:space="preserve">Lâmina II – Abundante matriz extracelular, diferentes </w:t>
        <w:br/>
        <w:t xml:space="preserve">tipos celulares e presença de fibras colágenas.  </w:t>
        <w:br/>
        <w:t xml:space="preserve">Lâmina III – Células alongadas, pouca substância </w:t>
        <w:br/>
        <w:t xml:space="preserve">intercelular e citoplasma rico em fibras contráteis.  </w:t>
        <w:br/>
        <w:t xml:space="preserve"> </w:t>
        <w:br/>
        <w:t xml:space="preserve">Qual das alternativas apresenta a seqüência exata dos </w:t>
        <w:br/>
        <w:t xml:space="preserve">tecidos observados em cada lâmina, respectivamente:  </w:t>
        <w:br/>
        <w:t xml:space="preserve"> </w:t>
        <w:br/>
        <w:t xml:space="preserve">a) Tecido epitelial, tecido muscular, tecido nervoso.  </w:t>
        <w:br/>
        <w:t xml:space="preserve">b) Tecido epitelial, tecido conjuntivo, tecido </w:t>
        <w:br/>
        <w:t xml:space="preserve">muscular.  </w:t>
        <w:br/>
        <w:t xml:space="preserve">c) Tecido muscular, tecido cartilaginoso,  tecido </w:t>
        <w:br/>
        <w:t xml:space="preserve">conjuntivo.  </w:t>
        <w:br/>
        <w:t xml:space="preserve">d) Tecido epitelial, tecido nervoso, tecido muscular.  </w:t>
        <w:br/>
        <w:t xml:space="preserve">e) Tecido muscular, tecido conjuntivo, tecido </w:t>
        <w:br/>
        <w:t xml:space="preserve">nervoso.  </w:t>
        <w:br/>
        <w:t xml:space="preserve"> </w:t>
        <w:br/>
        <w:t xml:space="preserve">124 - (UFAL/2011/1ª Série)    </w:t>
        <w:br/>
        <w:t xml:space="preserve">Os tecidos humanos são formados por células </w:t>
        <w:br/>
        <w:t xml:space="preserve">especializadas que exercem funções diferenciadas e </w:t>
        <w:br/>
        <w:t xml:space="preserve">apresentam morfologias características. Sobre este assunto, observe as fotomicrografias abaixo e, a seguir, </w:t>
        <w:br/>
        <w:t xml:space="preserve">aponte a alternativa que indica os tecidos 1, 2, 3 e 4, </w:t>
        <w:br/>
        <w:t xml:space="preserve">nessa ordem.  </w:t>
        <w:br/>
        <w:t xml:space="preserve"> </w:t>
        <w:br/>
        <w:t xml:space="preserve"> </w:t>
        <w:br/>
        <w:t xml:space="preserve"> </w:t>
        <w:br/>
        <w:t xml:space="preserve">a) Nervoso; Muscular; Epitelial; Adiposo.  </w:t>
        <w:br/>
        <w:t xml:space="preserve">b) Muscular; Nervoso; Epitelial; Adiposo.  </w:t>
        <w:br/>
        <w:t xml:space="preserve">c) Adiposo; Muscular; Nervoso; Epitelial.  </w:t>
        <w:br/>
        <w:t xml:space="preserve">d) Muscular; Epitelial; Nervoso; Adiposo.  </w:t>
        <w:br/>
        <w:t xml:space="preserve">e) Nervoso; Muscular; Adiposo; Epitelial.  </w:t>
        <w:br/>
        <w:t xml:space="preserve"> </w:t>
        <w:br/>
        <w:t xml:space="preserve">125 - (UFPE/UFRPE/2011/2ª Etapa)    </w:t>
        <w:br/>
        <w:t xml:space="preserve">Em várias partes do mundo, a tatuagem é vista como </w:t>
        <w:br/>
        <w:t xml:space="preserve">mod a e/ou livre expressão de pensamento e </w:t>
        <w:br/>
        <w:t xml:space="preserve">comportamento, especialmente pelo público jovem. </w:t>
        <w:br/>
        <w:t xml:space="preserve">Sobre este assunto, observe a figura abaixo, que mostra </w:t>
        <w:br/>
        <w:t xml:space="preserve">a região da pele em que a tinta que colore as tatuagens é </w:t>
        <w:br/>
        <w:t xml:space="preserve">injetada, e considere as assertivas que se seguem:  </w:t>
        <w:br/>
        <w:t xml:space="preserve">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 </w:t>
        <w:br/>
        <w:t xml:space="preserve">00. o folheto germinativo que origina a camada da </w:t>
        <w:br/>
        <w:t xml:space="preserve">pele onde é fixada a tatuagem, é a mesma que origina os </w:t>
        <w:br/>
        <w:t xml:space="preserve">vasos sanguíneos.  </w:t>
        <w:br/>
        <w:t xml:space="preserve">01. apesar da constante renovação celular da </w:t>
        <w:br/>
        <w:t xml:space="preserve">epiderme, a tinta das tatuagens permanece na pele por </w:t>
        <w:br/>
        <w:t xml:space="preserve">anos porque é injetada na derme.  </w:t>
        <w:br/>
        <w:t xml:space="preserve">02. as tintas usadas nas tatuagens não são </w:t>
        <w:br/>
        <w:t xml:space="preserve">reconhecidas como “corpos estranhos” e, portanto, não </w:t>
        <w:br/>
        <w:t xml:space="preserve">são eliminadas devido a resposta imune do hospedeiro.  </w:t>
        <w:br/>
        <w:t xml:space="preserve">03. a exposição da pele tatuada ao sol não é </w:t>
        <w:br/>
        <w:t xml:space="preserve">recomendada, pois estimula a produção de melanina </w:t>
        <w:br/>
        <w:t xml:space="preserve">sobre a c amada da pele onde é injetada a tinta, </w:t>
        <w:br/>
        <w:t xml:space="preserve">dificultando sua visualização.  </w:t>
        <w:br/>
        <w:t xml:space="preserve">04. tatuagens não são recomendadas a pessoas com </w:t>
        <w:br/>
        <w:t xml:space="preserve">diabetes, devido aos problemas de coagulação </w:t>
        <w:br/>
        <w:t xml:space="preserve">sanguínea, e a pessoas com o vírus HIV, devido ao risco </w:t>
        <w:br/>
        <w:t xml:space="preserve">de infecções.  </w:t>
        <w:br/>
        <w:t xml:space="preserve"> </w:t>
        <w:br/>
        <w:t xml:space="preserve">126 - (UFPR/2011)    </w:t>
        <w:br/>
        <w:t xml:space="preserve">O esquema abaixo é representativo de um epitélio de </w:t>
        <w:br/>
        <w:t xml:space="preserve">revestimento estratificado. Pode -se observar que as </w:t>
        <w:br/>
        <w:t xml:space="preserve">camadas superiores, em contato com o meio externo, são </w:t>
        <w:br/>
        <w:t xml:space="preserve">compostas por células cada vez mais achatadas. Além </w:t>
        <w:br/>
        <w:t xml:space="preserve">disso, essas células achatadas geralmente est ão mortas e </w:t>
        <w:br/>
        <w:t xml:space="preserve">descamam do tecido. Um exemplo desse tipo de epitélio </w:t>
        <w:br/>
        <w:t xml:space="preserve">é encontrado no esôfago de animais carnívoros.  </w:t>
        <w:br/>
        <w:t xml:space="preserve">  </w:t>
        <w:br/>
        <w:t xml:space="preserve"> </w:t>
        <w:br/>
        <w:t xml:space="preserve">Qual o principal motivo que leva essas células a morrerem </w:t>
        <w:br/>
        <w:t xml:space="preserve">e descamarem do epitélio?  </w:t>
        <w:br/>
        <w:t xml:space="preserve"> </w:t>
        <w:br/>
        <w:t xml:space="preserve">a) O atrito causado pelos componentes de meio </w:t>
        <w:br/>
        <w:t xml:space="preserve">externo que entram em contato com o epitélio.  </w:t>
        <w:br/>
        <w:t xml:space="preserve">b) A justaposição das células, que cria uma falta de </w:t>
        <w:br/>
        <w:t xml:space="preserve">espaço para que todas se acomodem na superfície do </w:t>
        <w:br/>
        <w:t xml:space="preserve">epitélio.  </w:t>
        <w:br/>
        <w:t xml:space="preserve">c) O contato com o meio externo, que leva a uma </w:t>
        <w:br/>
        <w:t xml:space="preserve">hiperoxigenação das células.  </w:t>
        <w:br/>
        <w:t xml:space="preserve">d) A distância dessas células em relação às fontes de </w:t>
        <w:br/>
        <w:t xml:space="preserve">oxigênio e alimento, trazidos pelos tecidos adjacentes ao </w:t>
        <w:br/>
        <w:t xml:space="preserve">epitélio.  </w:t>
        <w:br/>
        <w:t xml:space="preserve">e) O deslocamento da posição das organelas </w:t>
        <w:br/>
        <w:t xml:space="preserve">intracelulares, por conta do achatamento promovido </w:t>
        <w:br/>
        <w:t xml:space="preserve">pelo citoesqueleto.  </w:t>
        <w:br/>
        <w:t xml:space="preserve"> </w:t>
        <w:br/>
        <w:t xml:space="preserve">127 - (UFRN/2011)    </w:t>
        <w:br/>
        <w:t xml:space="preserve">Observe a charge  que segue:  </w:t>
        <w:br/>
        <w:t xml:space="preserve"> </w:t>
        <w:br/>
        <w:t xml:space="preserve">Níquel Náusea  – Fernando Gonsales  </w:t>
        <w:br/>
        <w:t xml:space="preserve">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 </w:t>
        <w:br/>
        <w:t xml:space="preserve">Disponível em: &lt;www2.uol.com.br/níquel/índex.shtml&gt;. </w:t>
        <w:br/>
        <w:t xml:space="preserve">Acesso em: 25 jun. 2010.  </w:t>
        <w:br/>
        <w:t xml:space="preserve"> </w:t>
        <w:br/>
        <w:t xml:space="preserve">Os materiais citados nesta charge  aumentam a proteção </w:t>
        <w:br/>
        <w:t xml:space="preserve">da pele contra os problemas provocados pela radiação </w:t>
        <w:br/>
        <w:t xml:space="preserve">solar, diminuindo também o risco do desenvolvimento de </w:t>
        <w:br/>
        <w:t xml:space="preserve">câncer de pele. Mesmo que tais materiais não estejam </w:t>
        <w:br/>
        <w:t xml:space="preserve">disponíveis, o nosso organismo ainda dispõe de um </w:t>
        <w:br/>
        <w:t xml:space="preserve">mecanismo inato que prot ege a pele, produzindo  </w:t>
        <w:br/>
        <w:t xml:space="preserve"> </w:t>
        <w:br/>
        <w:t xml:space="preserve">a) mielina.  </w:t>
        <w:br/>
        <w:t xml:space="preserve">b) melanina.  </w:t>
        <w:br/>
        <w:t xml:space="preserve">c) serotonina.  </w:t>
        <w:br/>
        <w:t xml:space="preserve">d) adrenalina.  </w:t>
        <w:br/>
        <w:t xml:space="preserve"> </w:t>
        <w:br/>
        <w:t xml:space="preserve">128 - (UEM PR/2010/Julho)    </w:t>
        <w:br/>
        <w:t xml:space="preserve">Considerando que os tecidos musculares originam -se do </w:t>
        <w:br/>
        <w:t xml:space="preserve">mesoderma do embrião e estão relacionados aos </w:t>
        <w:br/>
        <w:t xml:space="preserve">movimentos dos membros e das vísceras, assinal e o que </w:t>
        <w:br/>
        <w:t xml:space="preserve">for correto acerca desses tecidos.  </w:t>
        <w:br/>
        <w:t xml:space="preserve"> </w:t>
        <w:br/>
        <w:t xml:space="preserve">01. As células musculares são alongadas e recebem o </w:t>
        <w:br/>
        <w:t xml:space="preserve">nome de fibras musculares ou miócitos.  02. As fibras musculares têm características tão </w:t>
        <w:br/>
        <w:t xml:space="preserve">peculiares que seus elementos estruturais recebem </w:t>
        <w:br/>
        <w:t xml:space="preserve">nomes especiais: a membrana plasmática é chamada de </w:t>
        <w:br/>
        <w:t xml:space="preserve">sarcolema; o citoplasma, de sarcoplasma, e o retículo </w:t>
        <w:br/>
        <w:t xml:space="preserve">endoplasmático liso, de retículo sarcoplasmático.  </w:t>
        <w:br/>
        <w:t xml:space="preserve">04. As fibras musculares estriadas esqueléticas </w:t>
        <w:br/>
        <w:t xml:space="preserve">podem ser lentas ou brancas, rápidas ou vermelhas. As </w:t>
        <w:br/>
        <w:t xml:space="preserve">prim eiras são ricas em mioglobina e pobres em </w:t>
        <w:br/>
        <w:t xml:space="preserve">mitocôndrias.  </w:t>
        <w:br/>
        <w:t xml:space="preserve">08. As células musculares cardíacas são incapazes de </w:t>
        <w:br/>
        <w:t xml:space="preserve">autoestimulação, dependendo de um estímulo nervoso </w:t>
        <w:br/>
        <w:t xml:space="preserve">para iniciar a contração.  </w:t>
        <w:br/>
        <w:t xml:space="preserve">16. As células musculares lisas possuem núcleo único </w:t>
        <w:br/>
        <w:t xml:space="preserve">e central, são po bres em mitocôndrias e glicogênio, não </w:t>
        <w:br/>
        <w:t xml:space="preserve">possuem sistema T, e o retículo sarcoplasmático é </w:t>
        <w:br/>
        <w:t xml:space="preserve">reduzido.  </w:t>
        <w:br/>
        <w:t xml:space="preserve"> </w:t>
        <w:br/>
        <w:t xml:space="preserve">129 - (UFRGS/2017)    </w:t>
        <w:br/>
        <w:t xml:space="preserve">O maratonista brasileiro Vanderlei Cordeiro de Lima foi o </w:t>
        <w:br/>
        <w:t xml:space="preserve">responsável por acender a pira olímpica na cerimônia de </w:t>
        <w:br/>
        <w:t xml:space="preserve">abertura dos Jogos d o Rio -2016.  </w:t>
        <w:br/>
        <w:t xml:space="preserve"> </w:t>
        <w:br/>
        <w:t xml:space="preserve">Sobre o tecido muscular dos atletas maratonistas, é </w:t>
        <w:br/>
        <w:t xml:space="preserve">correto afirmar que  </w:t>
        <w:br/>
        <w:t xml:space="preserve"> </w:t>
        <w:br/>
        <w:t xml:space="preserve">a) é constituído por igual quantidade de fibras de </w:t>
        <w:br/>
        <w:t xml:space="preserve">contração rápida e de contração lenta.  </w:t>
        <w:br/>
        <w:t xml:space="preserve">b) apresenta baixa quantidade de mioglobina.  </w:t>
        <w:br/>
        <w:t xml:space="preserve">c) contém predominância de fibras d e contração </w:t>
        <w:br/>
        <w:t xml:space="preserve">lenta com alta irrigação sanguínea.  </w:t>
        <w:br/>
        <w:t xml:space="preserve">d) contém predominância de fibras de contração </w:t>
        <w:br/>
        <w:t xml:space="preserve">rápida com grande quantidade de mitocôndrias.  </w:t>
        <w:br/>
        <w:t xml:space="preserve">e) é constituído por células uninucleadas.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130 - (UECE/2011/Janeiro)    </w:t>
        <w:br/>
        <w:t xml:space="preserve">Existem na pele extremidades de fibras ner vosas envoltas </w:t>
        <w:br/>
        <w:t xml:space="preserve">por diversas camadas de células. A camada mais externa </w:t>
        <w:br/>
        <w:t xml:space="preserve">capta estímulos táteis e vibrações transmitindo -os </w:t>
        <w:br/>
        <w:t xml:space="preserve">sequencialmente a outras camadas, e, por fim, às </w:t>
        <w:br/>
        <w:t xml:space="preserve">terminações nervosas. Tais estruturas são os  </w:t>
        <w:br/>
        <w:t xml:space="preserve"> </w:t>
        <w:br/>
        <w:t xml:space="preserve">a) terminais de Ruffini.  </w:t>
        <w:br/>
        <w:t xml:space="preserve">b) corpúsculos de Paccini.  </w:t>
        <w:br/>
        <w:t xml:space="preserve">c) discos de Merkel.  </w:t>
        <w:br/>
        <w:t xml:space="preserve">d) bulbos terminais de Krause.  </w:t>
        <w:br/>
        <w:t xml:space="preserve"> </w:t>
        <w:br/>
        <w:t xml:space="preserve">131 - (UFV MG/2011)    </w:t>
        <w:br/>
        <w:t xml:space="preserve">O gráfico abaixo mostra a porcentagem de fibras </w:t>
        <w:br/>
        <w:t xml:space="preserve">musculares esqueléticas de contração rápida e de </w:t>
        <w:br/>
        <w:t xml:space="preserve">contração lenta nos músculos d as pernas de três pessoas </w:t>
        <w:br/>
        <w:t xml:space="preserve">(X, Y e Z) com diferentes tipos de atividade física.  </w:t>
        <w:br/>
        <w:t xml:space="preserve"> </w:t>
        <w:br/>
        <w:t xml:space="preserve"> </w:t>
        <w:br/>
        <w:t xml:space="preserve"> </w:t>
        <w:br/>
        <w:t xml:space="preserve">Com base no gráfico, calouros do curso de Educação </w:t>
        <w:br/>
        <w:t xml:space="preserve">Física concluíram que:  </w:t>
        <w:br/>
        <w:t xml:space="preserve"> I. X deve ser um corredor velocista de 100 metros </w:t>
        <w:br/>
        <w:t xml:space="preserve">rasos, pois esforços intensos de curta duração e xigem </w:t>
        <w:br/>
        <w:t xml:space="preserve">maior porcentagem de fibras rápidas.  </w:t>
        <w:br/>
        <w:t xml:space="preserve">II. Y deve ser um adulto comum e ativo, pois </w:t>
        <w:br/>
        <w:t xml:space="preserve">esforços leves e de média duração exigem a mesma </w:t>
        <w:br/>
        <w:t xml:space="preserve">porcentagem de fibras rápidas e lentas.  </w:t>
        <w:br/>
        <w:t xml:space="preserve">III. Z deve ser uma pessoa que apresenta lesão na </w:t>
        <w:br/>
        <w:t xml:space="preserve">medula espinhal, pois esforço s moderados e de longa </w:t>
        <w:br/>
        <w:t xml:space="preserve">duração exigem maior porcentagem de fibras lentas.  </w:t>
        <w:br/>
        <w:t xml:space="preserve"> </w:t>
        <w:br/>
        <w:t xml:space="preserve">Estão CORRETAS as conclusões:  </w:t>
        <w:br/>
        <w:t xml:space="preserve"> </w:t>
        <w:br/>
        <w:t xml:space="preserve">a) I, II e III.  </w:t>
        <w:br/>
        <w:t xml:space="preserve">b) I e II, apenas.  </w:t>
        <w:br/>
        <w:t xml:space="preserve">c) II e III, apenas.  </w:t>
        <w:br/>
        <w:t xml:space="preserve">d) I e III, apenas.  </w:t>
        <w:br/>
        <w:t xml:space="preserve"> </w:t>
        <w:br/>
        <w:t xml:space="preserve">132 - (UECE/2011/Julho)    </w:t>
        <w:br/>
        <w:t xml:space="preserve">Analise as afirmações a seguir:  </w:t>
        <w:br/>
        <w:t xml:space="preserve"> </w:t>
        <w:br/>
        <w:t xml:space="preserve">I. Os discos intercalares são as junções do tipo gap, </w:t>
        <w:br/>
        <w:t xml:space="preserve">apresentadas pelas células musculares estriadas cardíacas nas </w:t>
        <w:br/>
        <w:t xml:space="preserve">ramificações de conexão com as células vizinhas.  </w:t>
        <w:br/>
        <w:t xml:space="preserve">II. O tecido muscular cardíaco é de natureza lisa porque  sua </w:t>
        <w:br/>
        <w:t xml:space="preserve">contração é involuntária.  </w:t>
        <w:br/>
        <w:t xml:space="preserve">III. A musculatura lisa é encontrada em órgãos viscerais como o </w:t>
        <w:br/>
        <w:t xml:space="preserve">estômago e o intestino, daí sua denominação de tecido muscular </w:t>
        <w:br/>
        <w:t xml:space="preserve">visceral.  </w:t>
        <w:br/>
        <w:t xml:space="preserve"> </w:t>
        <w:br/>
        <w:t xml:space="preserve">É correto o que se afirma em  </w:t>
        <w:br/>
        <w:t xml:space="preserve"> </w:t>
        <w:br/>
        <w:t xml:space="preserve">a) I e II, apenas.  </w:t>
        <w:br/>
        <w:t xml:space="preserve">b) I e III, apenas.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c) II e III, apenas.  </w:t>
        <w:br/>
        <w:t xml:space="preserve">d) I, II e III.  </w:t>
        <w:br/>
        <w:t xml:space="preserve"> </w:t>
        <w:br/>
        <w:t xml:space="preserve">133 - (UECE/2011/Julho)    </w:t>
        <w:br/>
        <w:t xml:space="preserve">De dentro para fora, uma fibra nervosa é revestida pelos </w:t>
        <w:br/>
        <w:t xml:space="preserve">envoltórios de tecido conjuntivo denominados  </w:t>
        <w:br/>
        <w:t xml:space="preserve"> </w:t>
        <w:br/>
        <w:t xml:space="preserve">a) epineuro, endoneuro e perineuro.  </w:t>
        <w:br/>
        <w:t xml:space="preserve">b) perineuro, endoneuro e epineuro.  </w:t>
        <w:br/>
        <w:t xml:space="preserve">c) epineuro, perineuro e endoneuro.  </w:t>
        <w:br/>
        <w:t xml:space="preserve">d) endoneuro, perineuro e epineuro.  </w:t>
        <w:br/>
        <w:t xml:space="preserve"> </w:t>
        <w:br/>
        <w:t xml:space="preserve">134 - (UFT/2012)    </w:t>
        <w:br/>
        <w:t xml:space="preserve">As plantas e os animais (exceto as esponjas) são </w:t>
        <w:br/>
        <w:t xml:space="preserve">organismos formados por diversos conjuntos celulares </w:t>
        <w:br/>
        <w:t xml:space="preserve">(tecidos) que se integram  e realizam funções definidas. </w:t>
        <w:br/>
        <w:t xml:space="preserve">Os tecidos dos animais vertebrados são classificados em </w:t>
        <w:br/>
        <w:t xml:space="preserve">quatro grandes categorias: epitelial, conjuntivo, muscular </w:t>
        <w:br/>
        <w:t xml:space="preserve">e nervoso. Sobre estes tecidos é CORRETO afirmar que:  </w:t>
        <w:br/>
        <w:t xml:space="preserve"> </w:t>
        <w:br/>
        <w:t xml:space="preserve">a) Tecido cartilaginoso e ósseo são tipos especiais </w:t>
        <w:br/>
        <w:t xml:space="preserve">de tecido conjuntivo, sendo que o primeiro apresenta </w:t>
        <w:br/>
        <w:t xml:space="preserve">uma intensa vascularização e o segundo desempenha </w:t>
        <w:br/>
        <w:t xml:space="preserve">uma função importante de reservatório de cálcio.  </w:t>
        <w:br/>
        <w:t xml:space="preserve">b) A pele humana é constituída pelas camadas </w:t>
        <w:br/>
        <w:t xml:space="preserve">epiderme, derme e hipoderme, sendo que a epiderme é </w:t>
        <w:br/>
        <w:t xml:space="preserve">um tecido  epitelial que confere resistência à camada de </w:t>
        <w:br/>
        <w:t xml:space="preserve">revestimento externo do corpo e, derme e hipoderme </w:t>
        <w:br/>
        <w:t xml:space="preserve">são tecidos conjuntivos.  </w:t>
        <w:br/>
        <w:t xml:space="preserve">c) O tecido muscular se apresenta em três tipos: </w:t>
        <w:br/>
        <w:t xml:space="preserve">estriado esquelético, estriado cardíaco e não estriado ou </w:t>
        <w:br/>
        <w:t xml:space="preserve">liso. As células muscular es são pequenas e circulares e se </w:t>
        <w:br/>
        <w:t xml:space="preserve">contraem devido ao encurtamento dos filamentos </w:t>
        <w:br/>
        <w:t xml:space="preserve">protéicos citoplasmáticos.  d) O tecido nervoso é constituinte do principal </w:t>
        <w:br/>
        <w:t xml:space="preserve">sistema de integração corporal, o sistema nervoso, que </w:t>
        <w:br/>
        <w:t xml:space="preserve">nos vertebrados é dividido em sistema nervos o central </w:t>
        <w:br/>
        <w:t xml:space="preserve">(encéfalo e gânglios nervosos) e sistema nervoso </w:t>
        <w:br/>
        <w:t xml:space="preserve">periférico (nervos e medula espinhal).  </w:t>
        <w:br/>
        <w:t xml:space="preserve">e) O tecido epitelial também origina as glândulas, </w:t>
        <w:br/>
        <w:t xml:space="preserve">cujas células são especializadas na produção e eliminação </w:t>
        <w:br/>
        <w:t xml:space="preserve">de substâncias tóxicas ao organismo, as secreçõe s.  </w:t>
        <w:br/>
        <w:t xml:space="preserve"> </w:t>
        <w:br/>
        <w:t xml:space="preserve">135 - (UEM PR/2012/Janeiro)    </w:t>
        <w:br/>
        <w:t xml:space="preserve">Sobre os tecidos epiteliais, é correto afirmar que  </w:t>
        <w:br/>
        <w:t xml:space="preserve"> </w:t>
        <w:br/>
        <w:t xml:space="preserve">01. o tecido epitelial glandular é formado por </w:t>
        <w:br/>
        <w:t xml:space="preserve">agrupamento de células especializadas na produção de </w:t>
        <w:br/>
        <w:t xml:space="preserve">secreção.  </w:t>
        <w:br/>
        <w:t xml:space="preserve">02. o tecido epitelial de revestimento é classificado </w:t>
        <w:br/>
        <w:t xml:space="preserve">de acordo com o número de camadas e com a morfologia </w:t>
        <w:br/>
        <w:t xml:space="preserve">de suas células.  </w:t>
        <w:br/>
        <w:t xml:space="preserve">04. os tecidos epiteliais são vascularizados na </w:t>
        <w:br/>
        <w:t xml:space="preserve">epiderme e no intestino.  </w:t>
        <w:br/>
        <w:t xml:space="preserve">08. o tecido epitelial se origina, embriologicamente, </w:t>
        <w:br/>
        <w:t xml:space="preserve">da ectoderme.  </w:t>
        <w:br/>
        <w:t xml:space="preserve">16. no intestino é encontrado o tecido epitelial do </w:t>
        <w:br/>
        <w:t xml:space="preserve">tipo pseudo estratificado ciliado.  </w:t>
        <w:br/>
        <w:t xml:space="preserve"> </w:t>
        <w:br/>
        <w:t xml:space="preserve">136 - (ASCES PE/2012)    </w:t>
        <w:br/>
        <w:t xml:space="preserve">A compreensão do cérebro humano ainda hoje </w:t>
        <w:br/>
        <w:t xml:space="preserve">representa um desafio para os cientistas. Sobre o tecido </w:t>
        <w:br/>
        <w:t xml:space="preserve">nervoso que forma o cérebro, é correto afirmar que:  </w:t>
        <w:br/>
        <w:t xml:space="preserve"> </w:t>
        <w:br/>
        <w:t xml:space="preserve">a) os neurônios repres entam a minoria das células que o </w:t>
        <w:br/>
        <w:t xml:space="preserve">constituem, sendo formado na maioria pelos gliócitos ou células gliais.  </w:t>
        <w:br/>
        <w:t xml:space="preserve">b) os neurônios multipolares apresentam um axônio e um </w:t>
        <w:br/>
        <w:t xml:space="preserve">dendrito e estão presentes na medula espinhal.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c) os neurônios bipolares apresentam dois axôn ios e dois </w:t>
        <w:br/>
        <w:t xml:space="preserve">dendritos e estão presentes no encéfalo.  </w:t>
        <w:br/>
        <w:t xml:space="preserve">d) os neurônios sensoriais conduzem impulsos do sistema </w:t>
        <w:br/>
        <w:t xml:space="preserve">nervoso central para músculos ou glândulas.  </w:t>
        <w:br/>
        <w:t xml:space="preserve">e) os neurônios associativos conduzem impulsos </w:t>
        <w:br/>
        <w:t xml:space="preserve">nervosos de órgãos dos sentidos para o sistema nervoso </w:t>
        <w:br/>
        <w:t xml:space="preserve">central.  </w:t>
        <w:br/>
        <w:t xml:space="preserve"> </w:t>
        <w:br/>
        <w:t xml:space="preserve">137 - (FAVIP PE/2012)    </w:t>
        <w:br/>
        <w:t xml:space="preserve">Não constitui uma função desempenhada pelo tecido </w:t>
        <w:br/>
        <w:t xml:space="preserve">epitelial:  </w:t>
        <w:br/>
        <w:t xml:space="preserve"> </w:t>
        <w:br/>
        <w:t xml:space="preserve">a) proteção.  </w:t>
        <w:br/>
        <w:t xml:space="preserve">b) absorção.  </w:t>
        <w:br/>
        <w:t xml:space="preserve">c) secreção.  </w:t>
        <w:br/>
        <w:t xml:space="preserve">d) sensibilidade.  </w:t>
        <w:br/>
        <w:t xml:space="preserve">e) transporte.  </w:t>
        <w:br/>
        <w:t xml:space="preserve"> </w:t>
        <w:br/>
        <w:t xml:space="preserve">138 - (UECE/2012/Julho)    </w:t>
        <w:br/>
        <w:t xml:space="preserve">Das células gliais ou gliócitos, aquelas encarregadas de </w:t>
        <w:br/>
        <w:t xml:space="preserve">fagocitar os detritos e restos celulares presentes no </w:t>
        <w:br/>
        <w:t xml:space="preserve">tecido nervoso são os(as)  </w:t>
        <w:br/>
        <w:t xml:space="preserve"> </w:t>
        <w:br/>
        <w:t xml:space="preserve">a) astrócitos.  </w:t>
        <w:br/>
        <w:t xml:space="preserve">b) oligodendrócitos.  </w:t>
        <w:br/>
        <w:t xml:space="preserve">c) micróglias.  </w:t>
        <w:br/>
        <w:t xml:space="preserve">d) células de Schwann.  </w:t>
        <w:br/>
        <w:t xml:space="preserve"> </w:t>
        <w:br/>
        <w:t xml:space="preserve">139 - (UECE/2012/Julho)    </w:t>
        <w:br/>
        <w:t xml:space="preserve">Diversos fa tores concorrem para o estabelecimento de </w:t>
        <w:br/>
        <w:t xml:space="preserve">uma doença óssea que gera um grande transtorno para </w:t>
        <w:br/>
        <w:t xml:space="preserve">pessoas idosas, por fazer com que seus ossos se quebrem com facilidade. Dentre os fatores causadores </w:t>
        <w:br/>
        <w:t xml:space="preserve">dessa doença estão a produção excessiva do </w:t>
        <w:br/>
        <w:t xml:space="preserve">paratormônio, que estimula o aumento de osteoclastos, </w:t>
        <w:br/>
        <w:t xml:space="preserve">e a deficiência de vitamina A, que desequilibra a </w:t>
        <w:br/>
        <w:t xml:space="preserve">atividade de osteoblastos e osteoclastos. Essa doença é </w:t>
        <w:br/>
        <w:t xml:space="preserve">denominada  </w:t>
        <w:br/>
        <w:t xml:space="preserve"> </w:t>
        <w:br/>
        <w:t xml:space="preserve">a) osteoporose.  </w:t>
        <w:br/>
        <w:t xml:space="preserve">b) raquitismo.  </w:t>
        <w:br/>
        <w:t xml:space="preserve">c) osteomalácia.  </w:t>
        <w:br/>
        <w:t xml:space="preserve">d) osteopenia.  </w:t>
        <w:br/>
        <w:t xml:space="preserve"> </w:t>
        <w:br/>
        <w:t xml:space="preserve">140 - (UFJF MG/2012/1ª Fase)    </w:t>
        <w:br/>
        <w:t xml:space="preserve">Analise as seguintes afirmativas sobre tecido epitelial:  </w:t>
        <w:br/>
        <w:t xml:space="preserve"> </w:t>
        <w:br/>
        <w:t xml:space="preserve">I. O tecido epitelial reveste o corpo e protege o </w:t>
        <w:br/>
        <w:t xml:space="preserve">organismo contra atritos, invasão de microrganismos e </w:t>
        <w:br/>
        <w:t xml:space="preserve">evaporação.  </w:t>
        <w:br/>
        <w:t xml:space="preserve">II. É caracterizado pela pouca quantidade de </w:t>
        <w:br/>
        <w:t xml:space="preserve">substância intercelular e abundância de vasos </w:t>
        <w:br/>
        <w:t xml:space="preserve">sanguíneos, o que favorece sua função de barreira contra </w:t>
        <w:br/>
        <w:t xml:space="preserve">invasão de patógenos.  </w:t>
        <w:br/>
        <w:t xml:space="preserve">III. Quanto mais grosso for o epitélio, melhor será </w:t>
        <w:br/>
        <w:t xml:space="preserve">sua capacidade de proteção; quanto mais fino, melhor </w:t>
        <w:br/>
        <w:t xml:space="preserve">sua capacidade de absorção.  </w:t>
        <w:br/>
        <w:t xml:space="preserve">IV. Nos vertebrados terrestres (rép teis, aves e </w:t>
        <w:br/>
        <w:t xml:space="preserve">mamíferos), as células epiteliais da epiderme fabricam a </w:t>
        <w:br/>
        <w:t xml:space="preserve">actina, uma proteína impermeável que evita a </w:t>
        <w:br/>
        <w:t xml:space="preserve">desidratação.  </w:t>
        <w:br/>
        <w:t xml:space="preserve">V. As pessoas idosas têm cabelos grisalhos porque </w:t>
        <w:br/>
        <w:t xml:space="preserve">os melanócitos da base do pelo perderam a capacidade </w:t>
        <w:br/>
        <w:t xml:space="preserve">de produzir melanina.  </w:t>
        <w:br/>
        <w:t xml:space="preserve">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Assinale a opção que apresenta somente informações </w:t>
        <w:br/>
        <w:t xml:space="preserve">CORRETAS . </w:t>
        <w:br/>
        <w:t xml:space="preserve"> </w:t>
        <w:br/>
        <w:t xml:space="preserve">a) I e II </w:t>
        <w:br/>
        <w:t xml:space="preserve">b) I, III, IV </w:t>
        <w:br/>
        <w:t xml:space="preserve">c) II e IV </w:t>
        <w:br/>
        <w:t xml:space="preserve">d) I, III, V </w:t>
        <w:br/>
        <w:t xml:space="preserve">e)  II, IV, V </w:t>
        <w:br/>
        <w:t xml:space="preserve"> </w:t>
        <w:br/>
        <w:t xml:space="preserve">141 - (UDESC SC/2013/Janeiro)    </w:t>
        <w:br/>
        <w:t xml:space="preserve">Analise as proposições abaixo em relação ao tecido </w:t>
        <w:br/>
        <w:t xml:space="preserve">muscular.  </w:t>
        <w:br/>
        <w:t xml:space="preserve"> </w:t>
        <w:br/>
        <w:t xml:space="preserve">I. Nos três tipos de tecidos musculares, ou seja, </w:t>
        <w:br/>
        <w:t xml:space="preserve">tecido muscular estriado cardíaco, tecido muscular </w:t>
        <w:br/>
        <w:t xml:space="preserve">estriado esquelético e tecido muscular liso, a contração </w:t>
        <w:br/>
        <w:t xml:space="preserve">muscular ocorre por meio do deslizamento dos </w:t>
        <w:br/>
        <w:t xml:space="preserve">filamentos de actina em relação ao de miosina, </w:t>
        <w:br/>
        <w:t xml:space="preserve">diminuindo assim a distância entre as duas linhas Z (o </w:t>
        <w:br/>
        <w:t xml:space="preserve">espaço entre as duas linhas Z é chamado de sarcômero, </w:t>
        <w:br/>
        <w:t xml:space="preserve">que é a unidade de contração das células musculares).  </w:t>
        <w:br/>
        <w:t xml:space="preserve">II. O tecido muscular estriado cardíaco é constituído </w:t>
        <w:br/>
        <w:t xml:space="preserve">por células longas com estrias transversais, e sua </w:t>
        <w:br/>
        <w:t xml:space="preserve">contração é involuntári a. </w:t>
        <w:br/>
        <w:t xml:space="preserve">III. O tecido muscular estriado esquelético é </w:t>
        <w:br/>
        <w:t xml:space="preserve">constituído por células mononucleadas com estrias </w:t>
        <w:br/>
        <w:t xml:space="preserve">longitudinais, e sua contração é lenta e involuntária.  </w:t>
        <w:br/>
        <w:t xml:space="preserve">IV. O tecido muscular liso é constituído por células </w:t>
        <w:br/>
        <w:t xml:space="preserve">mononucleadas, sem estrias transversais, e sua </w:t>
        <w:br/>
        <w:t xml:space="preserve">contração é involuntária.  </w:t>
        <w:br/>
        <w:t xml:space="preserve"> </w:t>
        <w:br/>
        <w:t xml:space="preserve">Assinale a alternativa correta .  </w:t>
        <w:br/>
        <w:t xml:space="preserve">a) Somente as afirmativas I, II e IV são verdadeiras.  </w:t>
        <w:br/>
        <w:t xml:space="preserve">b) Somente as afirmativas I e III são verdadeiras.  </w:t>
        <w:br/>
        <w:t xml:space="preserve">c) Somente as afirmativas II e IV são verdadeiras.  </w:t>
        <w:br/>
        <w:t xml:space="preserve">d) Somente as afirmativas II e III são ver dadeiras.  </w:t>
        <w:br/>
        <w:t xml:space="preserve">e) Somente as afirmativas I, II e III são verdadeiras.  </w:t>
        <w:br/>
        <w:t xml:space="preserve"> </w:t>
        <w:br/>
        <w:t xml:space="preserve">142 - (UFGD MS/2013)    </w:t>
        <w:br/>
        <w:t xml:space="preserve">Observe a figura a seguir.  </w:t>
        <w:br/>
        <w:t xml:space="preserve"> </w:t>
        <w:br/>
        <w:t xml:space="preserve"> </w:t>
        <w:br/>
        <w:t xml:space="preserve"> </w:t>
        <w:br/>
        <w:t xml:space="preserve">Assinale a alternativa correta para os tipos de tecido </w:t>
        <w:br/>
        <w:t xml:space="preserve">animal representados:  </w:t>
        <w:br/>
        <w:t xml:space="preserve"> </w:t>
        <w:br/>
        <w:t xml:space="preserve">a) Tecido epitelial, sendo: A = de revestimento; B = </w:t>
        <w:br/>
        <w:t xml:space="preserve">glandular; e C = sensitivo.  </w:t>
        <w:br/>
        <w:t xml:space="preserve">b) Tecido conjuntivo, sendo: A = conjuntivo </w:t>
        <w:br/>
        <w:t xml:space="preserve">propriamente dito; B = cartilaginoso; e C = tecido ósseo.  </w:t>
        <w:br/>
        <w:t xml:space="preserve">c) Tecido nervoso, sendo: A = dendritos; B = axônio; </w:t>
        <w:br/>
        <w:t xml:space="preserve">e C = bainha de mielina.  </w:t>
        <w:br/>
        <w:t xml:space="preserve">d) Tecido muscular, sendo: A = liso; B = esquelético; </w:t>
        <w:br/>
        <w:t xml:space="preserve">e C = cardíaco.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e) Tecido conjuntivo de transporte (sangue), sendo: </w:t>
        <w:br/>
        <w:t xml:space="preserve">A = glóbulos vermelhos, B = glóbulos brancos; e C = </w:t>
        <w:br/>
        <w:t xml:space="preserve">plaquetas.  </w:t>
        <w:br/>
        <w:t xml:space="preserve"> </w:t>
        <w:br/>
        <w:t xml:space="preserve">143 - (UFU MG/2012/Julho)    </w:t>
        <w:br/>
        <w:t xml:space="preserve">A exposição “O Fantástico Corpo Humano”, atualmente </w:t>
        <w:br/>
        <w:t xml:space="preserve">em cartaz em São Paulo, mostra corpos humanos inteiros </w:t>
        <w:br/>
        <w:t xml:space="preserve">e peças preservadas em silicone. O visitante dessa </w:t>
        <w:br/>
        <w:t xml:space="preserve">exposição poderá notar diversos feixes de fibras </w:t>
        <w:br/>
        <w:t xml:space="preserve">musculares e tendões em corpos mostrados em posições </w:t>
        <w:br/>
        <w:t xml:space="preserve">cotidianas, como alguém lendo um livro, chutando uma </w:t>
        <w:br/>
        <w:t xml:space="preserve">bola, comendo.  </w:t>
        <w:br/>
        <w:t xml:space="preserve"> </w:t>
        <w:br/>
        <w:t xml:space="preserve">Em relação ao músculo esquelético, é correto afirmar que  </w:t>
        <w:br/>
        <w:t xml:space="preserve"> </w:t>
        <w:br/>
        <w:t xml:space="preserve">a) nas extremidades do músculo esquelético, </w:t>
        <w:br/>
        <w:t xml:space="preserve">formam -se bainhas de tecido conju ntivo frouxo, os </w:t>
        <w:br/>
        <w:t xml:space="preserve">tendões, que prendem o músculo ao osso.  </w:t>
        <w:br/>
        <w:t xml:space="preserve">b) o músculo esquelético propicia a locomoção, </w:t>
        <w:br/>
        <w:t xml:space="preserve">juntamente com os tendões e os ossos, devido à </w:t>
        <w:br/>
        <w:t xml:space="preserve">diminuição do comprimento dos sarcômeros das </w:t>
        <w:br/>
        <w:t xml:space="preserve">miofibrilas. No processo de contração muscular, os </w:t>
        <w:br/>
        <w:t xml:space="preserve">filamento s espessos de actina se sobrepõem aos </w:t>
        <w:br/>
        <w:t xml:space="preserve">filamentos delgados de miosina.  </w:t>
        <w:br/>
        <w:t xml:space="preserve">c) a contração do músculo esquelético é </w:t>
        <w:br/>
        <w:t xml:space="preserve">dependente de íons de sódio, armazenados no retículo </w:t>
        <w:br/>
        <w:t xml:space="preserve">endoplasmático, que favorecem ligação da actina com a </w:t>
        <w:br/>
        <w:t xml:space="preserve">miosina.  </w:t>
        <w:br/>
        <w:t xml:space="preserve">d) o músculo esquelético é for mado por tecido </w:t>
        <w:br/>
        <w:t xml:space="preserve">muscular estriado esquelético e tecido conjuntivo rico em </w:t>
        <w:br/>
        <w:t xml:space="preserve">fibras colágenas, o qual envolve o músculo como um todo </w:t>
        <w:br/>
        <w:t xml:space="preserve">e mantém os feixes de fibras musculares, nervos e vasos </w:t>
        <w:br/>
        <w:t xml:space="preserve">sanguíneos unidos.  </w:t>
        <w:br/>
        <w:t xml:space="preserve"> </w:t>
        <w:br/>
        <w:t xml:space="preserve">144 - (UNIFOR CE/2013/Janeiro)    Três amostras biológicas deram entrada em um </w:t>
        <w:br/>
        <w:t xml:space="preserve">laboratório de histologia para que fosse feita uma </w:t>
        <w:br/>
        <w:t xml:space="preserve">caracterização dos tecidos. O laudo histológico revelou </w:t>
        <w:br/>
        <w:t xml:space="preserve">que a amostra número 1 tratava -se de um tecido </w:t>
        <w:br/>
        <w:t xml:space="preserve">muscular constituído de fibras bifurcadas e com núcleos </w:t>
        <w:br/>
        <w:t xml:space="preserve">centra is; o material de número 2 foi descrito como um </w:t>
        <w:br/>
        <w:t xml:space="preserve">tecido que apresentava um epitélio simples </w:t>
        <w:br/>
        <w:t xml:space="preserve">psedoestratificado e ciliado; na amostra de número 3 foi </w:t>
        <w:br/>
        <w:t xml:space="preserve">destacada a presença de um epitélio estratificado do tipo </w:t>
        <w:br/>
        <w:t xml:space="preserve">transicional. Com base nos resultados das análises  </w:t>
        <w:br/>
        <w:t xml:space="preserve">histológicas, marque a opção que representa os </w:t>
        <w:br/>
        <w:t xml:space="preserve">prováveis órgãos relacionados com as amostras 1, 2 e 3 </w:t>
        <w:br/>
        <w:t xml:space="preserve">respectivamente:  </w:t>
        <w:br/>
        <w:t xml:space="preserve"> </w:t>
        <w:br/>
        <w:t xml:space="preserve">a) Fígado, baço e olho.  </w:t>
        <w:br/>
        <w:t xml:space="preserve">b) Coração, pulmão e traqueia.  </w:t>
        <w:br/>
        <w:t xml:space="preserve">c) Coração, traqueia e bexiga.  </w:t>
        <w:br/>
        <w:t xml:space="preserve">d) Pulmão, rins e fígado.  </w:t>
        <w:br/>
        <w:t xml:space="preserve">e) Fígado, traqueia e bexiga.  </w:t>
        <w:br/>
        <w:t xml:space="preserve"> </w:t>
        <w:br/>
        <w:t xml:space="preserve">145 - (ESCS DF/2013)    </w:t>
        <w:br/>
        <w:t xml:space="preserve"> </w:t>
        <w:br/>
        <w:t xml:space="preserve"> </w:t>
        <w:br/>
        <w:t xml:space="preserve">Com base nas figuras I e II acima, que ilustram tipos de </w:t>
        <w:br/>
        <w:t xml:space="preserve">tecido animal, assinale a opção correta.  </w:t>
        <w:br/>
        <w:t xml:space="preserve"> </w:t>
        <w:br/>
        <w:t xml:space="preserve">a) O tipo de tecido apresentado na figura II é </w:t>
        <w:br/>
        <w:t xml:space="preserve">avascular e é nele que as células recebem nutrientes por </w:t>
        <w:br/>
        <w:t xml:space="preserve">difusã o célula a célula.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b) As membranas laterais das células do tecido I </w:t>
        <w:br/>
        <w:t xml:space="preserve">exibem macromoléculas que proporcionam a coesão </w:t>
        <w:br/>
        <w:t xml:space="preserve">entre células.  </w:t>
        <w:br/>
        <w:t xml:space="preserve">c) Na figura II, é mostrado o tipo de tecido que os </w:t>
        <w:br/>
        <w:t xml:space="preserve">mamíferos, após evolução, passaram a apresentar: maior </w:t>
        <w:br/>
        <w:t xml:space="preserve">número de células do tecido e aumento na complexidade.  </w:t>
        <w:br/>
        <w:t xml:space="preserve">d) O tipo de tecido apresentado na figura II controla </w:t>
        <w:br/>
        <w:t xml:space="preserve">os movimentos do organismo, devido à presença de </w:t>
        <w:br/>
        <w:t xml:space="preserve">grandes quantidades de filamentos citoplasmáticos </w:t>
        <w:br/>
        <w:t xml:space="preserve">responsáveis pela contração das células.  </w:t>
        <w:br/>
        <w:t>e) O tipo de tecido mostr ado na figura I caracteriza -</w:t>
        <w:br/>
        <w:t xml:space="preserve">se morfologicamente por apresentar diversos tipos de </w:t>
        <w:br/>
        <w:t xml:space="preserve">células separadas por matriz extracelular por elas </w:t>
        <w:br/>
        <w:t xml:space="preserve">sintetizada.  </w:t>
        <w:br/>
        <w:t xml:space="preserve"> </w:t>
        <w:br/>
        <w:t xml:space="preserve">146 - (UFSC/2013)    </w:t>
        <w:br/>
        <w:t xml:space="preserve">Os tecidos epiteliais são encontrados em uma variedade </w:t>
        <w:br/>
        <w:t xml:space="preserve">de organismos animais ou vegetais desempenhando </w:t>
        <w:br/>
        <w:t xml:space="preserve">diferentes funções. Com relação a este tecido, assinale </w:t>
        <w:br/>
        <w:t xml:space="preserve">a(s) proposição(ões) CORRETA(S) . </w:t>
        <w:br/>
        <w:t xml:space="preserve"> </w:t>
        <w:br/>
        <w:t xml:space="preserve">01. Os epitélios dos animais caracterizam -se por </w:t>
        <w:br/>
        <w:t xml:space="preserve">possuírem muita substância intercelular e ausência de </w:t>
        <w:br/>
        <w:t xml:space="preserve">junções celulares.  </w:t>
        <w:br/>
        <w:t xml:space="preserve">02. Os tecidos epiteliais têm como principal </w:t>
        <w:br/>
        <w:t xml:space="preserve">característica o fato de serem uniestratificados.  </w:t>
        <w:br/>
        <w:t xml:space="preserve">04. As microvilosidades são especializações </w:t>
        <w:br/>
        <w:t xml:space="preserve">presentes no epitélio dos alvéolos e têm como principal </w:t>
        <w:br/>
        <w:t xml:space="preserve">função aumentar a capacidade de trocas gasosas </w:t>
        <w:br/>
        <w:t xml:space="preserve">(hematose).  </w:t>
        <w:br/>
        <w:t xml:space="preserve">08. A pele é o melhor exemplo de  tecido epitelial de </w:t>
        <w:br/>
        <w:t xml:space="preserve">revestimento.  </w:t>
        <w:br/>
        <w:t xml:space="preserve">16. O epitélio de revestimento das folhas é o </w:t>
        <w:br/>
        <w:t xml:space="preserve">principal responsável pela fotossíntese.  32. Alguns epitélios são responsáveis pela produção </w:t>
        <w:br/>
        <w:t xml:space="preserve">de secreções como a adrenalina, a tiroxina e o leite.  </w:t>
        <w:br/>
        <w:t xml:space="preserve">64. Todos os tecidos epiteliais são originados a partir </w:t>
        <w:br/>
        <w:t xml:space="preserve">da mesoderme na embriogênese.  </w:t>
        <w:br/>
        <w:t xml:space="preserve"> </w:t>
        <w:br/>
        <w:t xml:space="preserve">147 - (UFES/2013)    </w:t>
        <w:br/>
        <w:t xml:space="preserve">A Epidermólise bolhosa é uma grave e rara doença </w:t>
        <w:br/>
        <w:t xml:space="preserve">humana hereditária. Essa patologia se manifesta em </w:t>
        <w:br/>
        <w:t xml:space="preserve">tecidos de revestimento como a pele e mucosas, que, ao </w:t>
        <w:br/>
        <w:t xml:space="preserve">serem afetadas , produzem rupturas. Nessa patologia, as </w:t>
        <w:br/>
        <w:t xml:space="preserve">fibras de queratina que atuam na adesão entre células </w:t>
        <w:br/>
        <w:t xml:space="preserve">adjacentes não funcionam com eficiência, fazendo com </w:t>
        <w:br/>
        <w:t xml:space="preserve">que as várias camadas de pele se separem facilmente.  </w:t>
        <w:br/>
        <w:t xml:space="preserve"> </w:t>
        <w:br/>
        <w:t xml:space="preserve"> </w:t>
        <w:br/>
        <w:t xml:space="preserve"> </w:t>
        <w:br/>
        <w:t xml:space="preserve">a) Indique e caracterize o tipo de junção intercel ular </w:t>
        <w:br/>
        <w:t xml:space="preserve">que atua na manutenção da adesão das células dos </w:t>
        <w:br/>
        <w:t xml:space="preserve">tecidos epiteliais.  </w:t>
        <w:br/>
        <w:t xml:space="preserve">b) No contato entre células epiteliais e musculares, </w:t>
        <w:br/>
        <w:t xml:space="preserve">ocorrem especializações na membrana que permitem a </w:t>
        <w:br/>
        <w:t xml:space="preserve">comunicação entre as células. Informe a natureza desse </w:t>
        <w:br/>
        <w:t xml:space="preserve">tipo de especialização da membrana, bem como o seu </w:t>
        <w:br/>
        <w:t xml:space="preserve">papel biológico para o tecido.  </w:t>
        <w:br/>
        <w:t xml:space="preserve">c) A presença das junções oclusivas, ou zônulas </w:t>
        <w:br/>
        <w:t xml:space="preserve">oclusivas, nas células que revestem o intestino e outros </w:t>
        <w:br/>
        <w:t xml:space="preserve">órgãos, impede a passagem de produtos no espaço entre </w:t>
        <w:br/>
        <w:t xml:space="preserve">células vizinhas. Nessa situação, info rme a estratégia </w:t>
        <w:br/>
        <w:t xml:space="preserve">utilizada por essas células para realizar o transporte </w:t>
        <w:br/>
        <w:t xml:space="preserve">transcelular de solutos.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148 - (FCM MG/2014)    </w:t>
        <w:br/>
        <w:t xml:space="preserve">  </w:t>
        <w:br/>
        <w:t xml:space="preserve">  </w:t>
        <w:br/>
        <w:t xml:space="preserve"> </w:t>
        <w:br/>
        <w:t xml:space="preserve">O esquema representativo de Epitélio de Revestimento </w:t>
        <w:br/>
        <w:t xml:space="preserve">que NÃO  corresponde à sua respectiva localização é  </w:t>
        <w:br/>
        <w:t xml:space="preserve"> </w:t>
        <w:br/>
        <w:t xml:space="preserve">a) 1 </w:t>
        <w:br/>
        <w:t xml:space="preserve">b) 2 </w:t>
        <w:br/>
        <w:t xml:space="preserve">c) 3 </w:t>
        <w:br/>
        <w:t xml:space="preserve">d) 4 </w:t>
        <w:br/>
        <w:t xml:space="preserve"> </w:t>
        <w:br/>
        <w:t xml:space="preserve">149 - (UFPR/2014)    </w:t>
        <w:br/>
        <w:t xml:space="preserve">Os vertebrados possuem grupos de células bastante </w:t>
        <w:br/>
        <w:t xml:space="preserve">variados, com adaptações necessárias ao seu </w:t>
        <w:br/>
        <w:t xml:space="preserve">funcionamento. Essas adaptações refletem -se, muitas </w:t>
        <w:br/>
        <w:t xml:space="preserve">vezes, na própria estrutura celular, de modo que as </w:t>
        <w:br/>
        <w:t xml:space="preserve">células podem tornar -se especializada s em determinadas </w:t>
        <w:br/>
        <w:t xml:space="preserve">funções, como contração, transmissão de impulsos </w:t>
        <w:br/>
        <w:t xml:space="preserve">nervosos, “geração” de calor, síntese de proteínas e </w:t>
        <w:br/>
        <w:t xml:space="preserve">lipídios, secreção etc. Considere os resultados obtidos do </w:t>
        <w:br/>
        <w:t xml:space="preserve">estudo de duas células diferentes, apresentados na </w:t>
        <w:br/>
        <w:t xml:space="preserve">tabela.  </w:t>
        <w:br/>
        <w:t xml:space="preserve"> Estrutura de dua s células extraídas de tecidos diferentes, </w:t>
        <w:br/>
        <w:t xml:space="preserve">observadas ao microscópio.  </w:t>
        <w:br/>
        <w:t xml:space="preserve"> </w:t>
        <w:br/>
        <w:t xml:space="preserve"> </w:t>
        <w:br/>
        <w:t xml:space="preserve"> </w:t>
        <w:br/>
        <w:t xml:space="preserve">Considerando os resultados, que função poderia ser </w:t>
        <w:br/>
        <w:t xml:space="preserve">desempenhada pelas células A e B, respectivamente?  </w:t>
        <w:br/>
        <w:t xml:space="preserve"> </w:t>
        <w:br/>
        <w:t xml:space="preserve">a) Contração e secreção.  </w:t>
        <w:br/>
        <w:t xml:space="preserve">b) Síntese de lipídios e contração.  </w:t>
        <w:br/>
        <w:t xml:space="preserve">c) Geração de calor e síntese de lipídios.  </w:t>
        <w:br/>
        <w:t xml:space="preserve">d) Síntese de proteínas e geração de calor.  </w:t>
        <w:br/>
        <w:t xml:space="preserve">e) Transmissão de impulso nervoso e síntese de </w:t>
        <w:br/>
        <w:t xml:space="preserve">proteínas.  </w:t>
        <w:br/>
        <w:t xml:space="preserve"> </w:t>
        <w:br/>
        <w:t xml:space="preserve">150 - (UEM PR/2014/Julho)    </w:t>
        <w:br/>
        <w:t xml:space="preserve">Sobre o tecido e o sistema nervoso, assinale a(s) </w:t>
        <w:br/>
        <w:t xml:space="preserve">alternativa(s) correta(s) . </w:t>
        <w:br/>
        <w:t xml:space="preserve"> </w:t>
        <w:br/>
        <w:t xml:space="preserve">01. Os principais componentes da substância branca </w:t>
        <w:br/>
        <w:t xml:space="preserve">e da substância cinzenta do sistema ner voso central são, </w:t>
        <w:br/>
        <w:t xml:space="preserve">respectivamente, gânglios e tratos nervosos.  </w:t>
        <w:br/>
        <w:t xml:space="preserve">02. Células da glia ou gliócitos têm a função de </w:t>
        <w:br/>
        <w:t xml:space="preserve">envolver, de proteger e de nutrir os neurônios, além de </w:t>
        <w:br/>
        <w:t xml:space="preserve">darem sustentação física.  </w:t>
        <w:br/>
        <w:t xml:space="preserve">04. Axônios são ramificações do neurônio e têm a </w:t>
        <w:br/>
        <w:t xml:space="preserve">função de rec eber estímulos de outros neurônios ou de </w:t>
        <w:br/>
        <w:t xml:space="preserve">células sensoriais.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08. Ações involuntárias, como o ato reflexo medular, </w:t>
        <w:br/>
        <w:t xml:space="preserve">envolvem a participação de órgãos receptores, de </w:t>
        <w:br/>
        <w:t xml:space="preserve">neurônios sensoriais ou sensitivos, de neurônios </w:t>
        <w:br/>
        <w:t xml:space="preserve">associativos, de neurônios motores e de órgã os efetores.  </w:t>
        <w:br/>
        <w:t xml:space="preserve">16. Esclerose múltipla é uma doença em que ocorre </w:t>
        <w:br/>
        <w:t xml:space="preserve">degeneração da mielina dos axônios da medula espinhal </w:t>
        <w:br/>
        <w:t xml:space="preserve">e leva à perda de controle dos músculos.  </w:t>
        <w:br/>
        <w:t xml:space="preserve"> </w:t>
        <w:br/>
        <w:t xml:space="preserve">151 - (UERN/2014)    </w:t>
        <w:br/>
        <w:t xml:space="preserve">O corpo dos animais é constituído por tecidos, associados </w:t>
        <w:br/>
        <w:t xml:space="preserve">em órgãos, onde cada um, devido às suas caraterísticas, </w:t>
        <w:br/>
        <w:t xml:space="preserve">desempenha determinada função. O tecido espitelial </w:t>
        <w:br/>
        <w:t xml:space="preserve">possui especializações importantes, como revestimento </w:t>
        <w:br/>
        <w:t xml:space="preserve">do exterior dos organismos, assim como cavidades </w:t>
        <w:br/>
        <w:t xml:space="preserve">internas e órgãos ocos, fabricar secreções, absorver </w:t>
        <w:br/>
        <w:t xml:space="preserve">nutr ientes, detectar estímulos etc. A fugura </w:t>
        <w:br/>
        <w:t xml:space="preserve">exemplificaum tipo de epitélio de revestimento. Observe.  </w:t>
        <w:br/>
        <w:t xml:space="preserve"> </w:t>
        <w:br/>
        <w:t xml:space="preserve"> </w:t>
        <w:br/>
        <w:t xml:space="preserve">(Disponível em: www.edu.xunta.es.)  </w:t>
        <w:br/>
        <w:t xml:space="preserve"> </w:t>
        <w:br/>
        <w:t xml:space="preserve">É INCORRETO afirmar que  </w:t>
        <w:br/>
        <w:t xml:space="preserve"> </w:t>
        <w:br/>
        <w:t xml:space="preserve">a) e encontrado revestindo a traqueia.  </w:t>
        <w:br/>
        <w:t xml:space="preserve">b) e estratificado, apresentando nucleos em alturas </w:t>
        <w:br/>
        <w:t xml:space="preserve">diferentes.  </w:t>
        <w:br/>
        <w:t xml:space="preserve">c) as celulas se encontram justapostas e apoiadas </w:t>
        <w:br/>
        <w:t xml:space="preserve">na lamina basal.  </w:t>
        <w:br/>
        <w:t xml:space="preserve">d) o tecido e avascular, sendo nutrido pelo tecido </w:t>
        <w:br/>
        <w:t xml:space="preserve">conjuntivo adjacente.   </w:t>
        <w:br/>
        <w:t xml:space="preserve">152 - (UNIFICADO RJ/2014)    </w:t>
        <w:br/>
        <w:t xml:space="preserve">Ondansetrona é uma substância ativa de medicamentos, </w:t>
        <w:br/>
        <w:t xml:space="preserve">que possui atividade ant iemética. É utilizada para </w:t>
        <w:br/>
        <w:t xml:space="preserve">controlar as náuseas e vômitos provocados por </w:t>
        <w:br/>
        <w:t>quimioterapia e radioterapia, assim como em pós -</w:t>
        <w:br/>
        <w:t xml:space="preserve">operatórios, pelo mesmo motivo. A ondansetrona, ao ser </w:t>
        <w:br/>
        <w:t xml:space="preserve">usada na prevenção e tratamento de náuseas e vômitos, </w:t>
        <w:br/>
        <w:t xml:space="preserve">não estimula o peristaltis mo gástrico ou intestinal.  </w:t>
        <w:br/>
        <w:t xml:space="preserve">Sua fórmula estrutural está representada a seguir.  </w:t>
        <w:br/>
        <w:t xml:space="preserve"> </w:t>
        <w:br/>
        <w:t>N</w:t>
        <w:br/>
        <w:t>CH3OH</w:t>
        <w:br/>
        <w:t>N</w:t>
        <w:br/>
        <w:t>H3CN</w:t>
        <w:br/>
        <w:t xml:space="preserve">  </w:t>
        <w:br/>
        <w:t xml:space="preserve"> </w:t>
        <w:br/>
        <w:t xml:space="preserve"> </w:t>
        <w:br/>
        <w:t xml:space="preserve">O peristaltismo gastrointestinal é promovido por um </w:t>
        <w:br/>
        <w:t xml:space="preserve">tecido que apresenta células  </w:t>
        <w:br/>
        <w:t xml:space="preserve"> </w:t>
        <w:br/>
        <w:t xml:space="preserve">a) mononucleadas e sem estrias no citoplasma  </w:t>
        <w:br/>
        <w:t xml:space="preserve">b) com contrações rápidas, fortes e voluntárias  </w:t>
        <w:br/>
        <w:t xml:space="preserve">c) ramificadas e unidas por discos intercalares  </w:t>
        <w:br/>
        <w:t xml:space="preserve">d) que não contêm filamentos de actina e miosina  </w:t>
        <w:br/>
        <w:t xml:space="preserve">e) multinucleadas e com grande retículo </w:t>
        <w:br/>
        <w:t xml:space="preserve">endoplasmático  </w:t>
        <w:br/>
        <w:t xml:space="preserve"> </w:t>
        <w:br/>
        <w:t xml:space="preserve">153 - (FCM MG/2015)  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 </w:t>
        <w:br/>
        <w:t xml:space="preserve">Tendo como pista o fato de que uma d as estruturas </w:t>
        <w:br/>
        <w:t xml:space="preserve">indicadas é um tipo de Oligodendrócito, podemos afirmar </w:t>
        <w:br/>
        <w:t xml:space="preserve">que a parte destacada pelas setas no desenho </w:t>
        <w:br/>
        <w:t xml:space="preserve">apresentado é um(a):  </w:t>
        <w:br/>
        <w:t xml:space="preserve"> </w:t>
        <w:br/>
        <w:t xml:space="preserve">a) Retículo Endoplasmático Secretor.  </w:t>
        <w:br/>
        <w:t xml:space="preserve">b) Complexo Lameloso de Golgi.  </w:t>
        <w:br/>
        <w:t xml:space="preserve">c) Sinápse Neuro -muscular.  </w:t>
        <w:br/>
        <w:t xml:space="preserve">d) Fibra Nervosa Mielíni ca. </w:t>
        <w:br/>
        <w:t xml:space="preserve"> </w:t>
        <w:br/>
        <w:t xml:space="preserve">154 - (IFPE/2015)    </w:t>
        <w:br/>
        <w:t xml:space="preserve">Os vertebrados apresentam basicamente quatro tipos de </w:t>
        <w:br/>
        <w:t xml:space="preserve">tecidos: epiteliais, conjuntivos, musculares e nervoso. Os </w:t>
        <w:br/>
        <w:t xml:space="preserve">tecidos surgem por diferenciação celular durante o </w:t>
        <w:br/>
        <w:t xml:space="preserve">desenvolvimento embrionário, em que grupos de células </w:t>
        <w:br/>
        <w:t xml:space="preserve">se especiali zam para a realização de diferentes funções </w:t>
        <w:br/>
        <w:t xml:space="preserve">no organismo.  Analise as afirmativas abaixo sobre os tecidos.  </w:t>
        <w:br/>
        <w:t xml:space="preserve"> </w:t>
        <w:br/>
        <w:t xml:space="preserve">I. Os tecidos epiteliais possuem células justapostas, </w:t>
        <w:br/>
        <w:t xml:space="preserve">com pouco material intercelular e podem ainda se </w:t>
        <w:br/>
        <w:t xml:space="preserve">diferenciar em tecidos de revestimento e de se creção.  </w:t>
        <w:br/>
        <w:t xml:space="preserve">II. Uma importante característica dos tecidos </w:t>
        <w:br/>
        <w:t xml:space="preserve">conjuntivos é a de apresentarem uma grande quantidade </w:t>
        <w:br/>
        <w:t xml:space="preserve">de material intercelular.  </w:t>
        <w:br/>
        <w:t xml:space="preserve">III. Os tecidos musculares apresentam células </w:t>
        <w:br/>
        <w:t xml:space="preserve">alongadas chamadas de fibras musculares, as quais são </w:t>
        <w:br/>
        <w:t xml:space="preserve">sempre polinucleadas e com capacidade de realizar </w:t>
        <w:br/>
        <w:t xml:space="preserve">contrações e relaxamentos.  </w:t>
        <w:br/>
        <w:t xml:space="preserve">IV. No tecido nervoso, encontramos apenas dois </w:t>
        <w:br/>
        <w:t xml:space="preserve">tipos celulares: os neurônios e as células da glia. O </w:t>
        <w:br/>
        <w:t xml:space="preserve">primeiro tipo celular responde pela condução do impulso </w:t>
        <w:br/>
        <w:t xml:space="preserve">nervoso e o segundo apresenta  outras funções auxiliares.  </w:t>
        <w:br/>
        <w:t xml:space="preserve"> </w:t>
        <w:br/>
        <w:t xml:space="preserve">Estão corretas, apenas:  </w:t>
        <w:br/>
        <w:t xml:space="preserve"> </w:t>
        <w:br/>
        <w:t xml:space="preserve">a) I, II e III  </w:t>
        <w:br/>
        <w:t xml:space="preserve">b) II, III e IV  </w:t>
        <w:br/>
        <w:t xml:space="preserve">c) I, III e IV  </w:t>
        <w:br/>
        <w:t xml:space="preserve">d) I, II e IV  </w:t>
        <w:br/>
        <w:t xml:space="preserve">e) I, II, III e IV  </w:t>
        <w:br/>
        <w:t xml:space="preserve"> </w:t>
        <w:br/>
        <w:t xml:space="preserve">155 - (IFSC/2015/Janeiro)    </w:t>
        <w:br/>
        <w:t xml:space="preserve">Uma característica importante dos seres pluricelulares é </w:t>
        <w:br/>
        <w:t xml:space="preserve">a divisão de trabalho entre suas células. No corpo </w:t>
        <w:br/>
        <w:t xml:space="preserve">humano, por exemplo, há mais de 200 tipos de grupos de </w:t>
        <w:br/>
        <w:t xml:space="preserve">células que cooperam entre si e garantem a sobrevivência </w:t>
        <w:br/>
        <w:t xml:space="preserve">do organismo. Cada grupo de células reunidas e </w:t>
        <w:br/>
        <w:t xml:space="preserve">executando uma função específica é chamado tecido. A </w:t>
        <w:br/>
        <w:t xml:space="preserve">parte da Biologia responsável por seu estudo é a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histologia (histos = tecidos; logos = estudo). De acordo </w:t>
        <w:br/>
        <w:t xml:space="preserve">com os tipos de célula de que são formados e da </w:t>
        <w:br/>
        <w:t xml:space="preserve">substância intercelular, os tecidos an imais são </w:t>
        <w:br/>
        <w:t xml:space="preserve">classificados em quatro grupos principais: epitelial, </w:t>
        <w:br/>
        <w:t xml:space="preserve">conjuntivo, muscular e nervoso.  </w:t>
        <w:br/>
        <w:t xml:space="preserve">FONTE: Linhares, S. Gewandsznajder, F. Biologia hoje . 2ª </w:t>
        <w:br/>
        <w:t xml:space="preserve">ed. v. I. São Paulo: Ática, 2013.  </w:t>
        <w:br/>
        <w:t xml:space="preserve"> </w:t>
        <w:br/>
        <w:t xml:space="preserve">Sobre os tecidos animais, assinale no cartão -resposta a </w:t>
        <w:br/>
        <w:t xml:space="preserve">soma da(s) p roposição(ões) CORRETA (S). </w:t>
        <w:br/>
        <w:t xml:space="preserve"> </w:t>
        <w:br/>
        <w:t xml:space="preserve">01. A epiderme possui somente função de </w:t>
        <w:br/>
        <w:t xml:space="preserve">revestimento do corpo humano. É formada por um </w:t>
        <w:br/>
        <w:t xml:space="preserve">epitélio pseudoestratificado e pavimentoso.  </w:t>
        <w:br/>
        <w:t xml:space="preserve">02. Os tecidos conjuntivos têm origem ectodérmica. </w:t>
        <w:br/>
        <w:t xml:space="preserve">Caracterizam -se morfologicamente por apresenta rem </w:t>
        <w:br/>
        <w:t xml:space="preserve">diversos tipos de células imersas em pouca quantidade de </w:t>
        <w:br/>
        <w:t xml:space="preserve">material extracelular, substância amorfa ou matriz, que é </w:t>
        <w:br/>
        <w:t xml:space="preserve">sintetizada pelas próprias células do tecido.  </w:t>
        <w:br/>
        <w:t xml:space="preserve">04. Em um neurônio, os estímulos se propagam </w:t>
        <w:br/>
        <w:t xml:space="preserve">sempre no mesmo sentido: são recebidos pelo co rpo </w:t>
        <w:br/>
        <w:t xml:space="preserve">celular, seguem pelo dendrito, percorrem o axônio e, da </w:t>
        <w:br/>
        <w:t xml:space="preserve">extremidade deste, são passados à célula seguinte.  </w:t>
        <w:br/>
        <w:t xml:space="preserve">08. O tecido muscular estriado cardíaco possui </w:t>
        <w:br/>
        <w:t xml:space="preserve">contração rápida, forte e involuntária, o tecido muscular </w:t>
        <w:br/>
        <w:t xml:space="preserve">liso contração lenta, fraca e involuntár ia; e o tecido </w:t>
        <w:br/>
        <w:t xml:space="preserve">muscular estriado esquelético contração forte, rápida e </w:t>
        <w:br/>
        <w:t xml:space="preserve">voluntária.  </w:t>
        <w:br/>
        <w:t xml:space="preserve">16. No interior de vários ossos existe a medula óssea, </w:t>
        <w:br/>
        <w:t xml:space="preserve">comumente chamada tutano. A medula óssea vermelha </w:t>
        <w:br/>
        <w:t xml:space="preserve">é um tecido mole responsável pela produção das células </w:t>
        <w:br/>
        <w:t xml:space="preserve">do sangue.  </w:t>
        <w:br/>
        <w:t xml:space="preserve"> </w:t>
        <w:br/>
        <w:t xml:space="preserve">156 - (UNIOESTE PR/2013)    O corpo humano apresenta vários tipos celulares, como </w:t>
        <w:br/>
        <w:t xml:space="preserve">as células epiteliais e células nervosas. Estas células </w:t>
        <w:br/>
        <w:t xml:space="preserve">diferem na forma e função porque  </w:t>
        <w:br/>
        <w:t xml:space="preserve"> </w:t>
        <w:br/>
        <w:t xml:space="preserve">a) expressam genes diferentes.  </w:t>
        <w:br/>
        <w:t xml:space="preserve">b) são geneticamente diferentes.  </w:t>
        <w:br/>
        <w:t xml:space="preserve">c) seus núcleos são heterocromáticos.  </w:t>
        <w:br/>
        <w:t xml:space="preserve">d) possuem códigos genéticos diferenciados.  </w:t>
        <w:br/>
        <w:t xml:space="preserve">e) os cromossomos diferem em tamanho e posição.  </w:t>
        <w:br/>
        <w:t xml:space="preserve"> </w:t>
        <w:br/>
        <w:t xml:space="preserve">157 - (IFPE/2015)    </w:t>
        <w:br/>
        <w:t xml:space="preserve">Os vertebrados apresentam basicamente quatro tipos de </w:t>
        <w:br/>
        <w:t xml:space="preserve">tecidos: epiteliais, conjuntivos, musculares e nervoso. Os </w:t>
        <w:br/>
        <w:t xml:space="preserve">tecidos sur gem por diferenciação celular durante o </w:t>
        <w:br/>
        <w:t xml:space="preserve">desenvolvimento embrionário, em que grupos de células </w:t>
        <w:br/>
        <w:t xml:space="preserve">se especializam para a realização de diferentes funções </w:t>
        <w:br/>
        <w:t xml:space="preserve">no organismo.  </w:t>
        <w:br/>
        <w:t xml:space="preserve"> </w:t>
        <w:br/>
        <w:t xml:space="preserve">Analise as afirmativas abaixo sobre os tecidos.  </w:t>
        <w:br/>
        <w:t xml:space="preserve"> </w:t>
        <w:br/>
        <w:t xml:space="preserve">I. Os tecidos epiteliais possuem células j ustapostas, </w:t>
        <w:br/>
        <w:t xml:space="preserve">com pouco material intercelular e podem ainda se </w:t>
        <w:br/>
        <w:t xml:space="preserve">diferenciar em tecidos de revestimento e de secreção.  </w:t>
        <w:br/>
        <w:t xml:space="preserve">II. Uma importante característica dos tecidos </w:t>
        <w:br/>
        <w:t xml:space="preserve">conjuntivos é a de apresentarem uma grande quantidade </w:t>
        <w:br/>
        <w:t xml:space="preserve">de material intercelular.  </w:t>
        <w:br/>
        <w:t xml:space="preserve">III. Os tecidos  musculares apresentam células </w:t>
        <w:br/>
        <w:t xml:space="preserve">alongadas chamadas de fibras musculares, as quais são </w:t>
        <w:br/>
        <w:t xml:space="preserve">sempre polinucleadas e com capacidade de realizar </w:t>
        <w:br/>
        <w:t xml:space="preserve">contrações e relaxamentos.  </w:t>
        <w:br/>
        <w:t xml:space="preserve">IV. No tecido nervoso, encontramos apenas dois </w:t>
        <w:br/>
        <w:t xml:space="preserve">tipos celulares: os neurônios e as células da g lia. O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primeiro tipo celular responde pela condução do impulso </w:t>
        <w:br/>
        <w:t xml:space="preserve">nervoso e o segundo apresenta outras funções auxiliares.  </w:t>
        <w:br/>
        <w:t xml:space="preserve"> </w:t>
        <w:br/>
        <w:t xml:space="preserve">Estão corretas, apenas:  </w:t>
        <w:br/>
        <w:t xml:space="preserve"> </w:t>
        <w:br/>
        <w:t xml:space="preserve">a) I, II e III  </w:t>
        <w:br/>
        <w:t xml:space="preserve">b) II, III e IV  </w:t>
        <w:br/>
        <w:t xml:space="preserve">c) I, III e IV  </w:t>
        <w:br/>
        <w:t xml:space="preserve">d) I, II e IV  </w:t>
        <w:br/>
        <w:t xml:space="preserve">e) I, II, III e IV  </w:t>
        <w:br/>
        <w:t xml:space="preserve"> </w:t>
        <w:br/>
        <w:t xml:space="preserve">158 - (UEPA/2015)    </w:t>
        <w:br/>
        <w:t xml:space="preserve">A diferenciação celular que ocorre durante o </w:t>
        <w:br/>
        <w:t xml:space="preserve">desenvolvimento embrionário gera os inúmeros tecidos </w:t>
        <w:br/>
        <w:t xml:space="preserve">de nosso corpo. Eles atuam de modo integrado na </w:t>
        <w:br/>
        <w:t xml:space="preserve">realização de diferentes funções que nos mantêm vivos. </w:t>
        <w:br/>
        <w:t xml:space="preserve">São formados por células que podem  possuir diferentes </w:t>
        <w:br/>
        <w:t xml:space="preserve">formas e funções, mas que juntas colaboram na </w:t>
        <w:br/>
        <w:t xml:space="preserve">realização de uma função geral maior.  </w:t>
        <w:br/>
        <w:t xml:space="preserve">(Texto Modificado de Bio, Sônia Lopes, 2008.)  </w:t>
        <w:br/>
        <w:t xml:space="preserve"> </w:t>
        <w:br/>
        <w:t xml:space="preserve">Quanto à palavra em destaque no texto, analise as </w:t>
        <w:br/>
        <w:t xml:space="preserve">afirmativas abaixo.  </w:t>
        <w:br/>
        <w:t xml:space="preserve"> </w:t>
        <w:br/>
        <w:t xml:space="preserve">I. O epitélio simples pavimentoso tem função de </w:t>
        <w:br/>
        <w:t xml:space="preserve">revestimento de vasos sanguíneos e linfáticos.  </w:t>
        <w:br/>
        <w:t xml:space="preserve">II. Uma das funções do tecido adiposo é a proteção </w:t>
        <w:br/>
        <w:t xml:space="preserve">contra choques mecânicos.  </w:t>
        <w:br/>
        <w:t xml:space="preserve">III. O tecido conjuntivo cartilaginoso tem função de </w:t>
        <w:br/>
        <w:t xml:space="preserve">sustentação e revestimento de órgãos elásticos.  IV. No tecido ner voso, os neurônios têm a função de </w:t>
        <w:br/>
        <w:t xml:space="preserve">receber e transmitir estímulos.  </w:t>
        <w:br/>
        <w:t xml:space="preserve">V. No tecido muscular, a actina e os osteócitos são </w:t>
        <w:br/>
        <w:t xml:space="preserve">responsáveis pela contração.  </w:t>
        <w:br/>
        <w:t xml:space="preserve"> </w:t>
        <w:br/>
        <w:t xml:space="preserve">A alternativa que contém todas as afirmativas corretas é:  </w:t>
        <w:br/>
        <w:t xml:space="preserve"> </w:t>
        <w:br/>
        <w:t xml:space="preserve">a) I, II e IV  </w:t>
        <w:br/>
        <w:t xml:space="preserve">b) I, II e V  </w:t>
        <w:br/>
        <w:t xml:space="preserve">c) I, III e IV  </w:t>
        <w:br/>
        <w:t xml:space="preserve">d) II, III e V  </w:t>
        <w:br/>
        <w:t xml:space="preserve">e) II, IV e V  </w:t>
        <w:br/>
        <w:t xml:space="preserve"> </w:t>
        <w:br/>
        <w:t xml:space="preserve">159 - (UEPG PR/2015/Janeiro)    </w:t>
        <w:br/>
        <w:t xml:space="preserve">Na figura abaixo são mostrados quatro tipos diferentes </w:t>
        <w:br/>
        <w:t xml:space="preserve">de epitélios. Associe o tipo de epitélio à sua estrutura e </w:t>
        <w:br/>
        <w:t xml:space="preserve">localização em humanos. Assinale o que for correto.  </w:t>
        <w:br/>
        <w:t xml:space="preserve"> </w:t>
        <w:br/>
        <w:t xml:space="preserve"> </w:t>
        <w:br/>
        <w:t xml:space="preserve">Adaptado de: Lopes, S; Rosso , S. Bio. Volume 2. 2ª ed.  </w:t>
        <w:br/>
        <w:t xml:space="preserve">Editora Saraiva: São Paulo, 2010.  </w:t>
        <w:br/>
        <w:t xml:space="preserve">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01. Em I tem -se o epitélio simples cúbico. Esse </w:t>
        <w:br/>
        <w:t xml:space="preserve">epitélio é formado por uma só camada de células cúbicas. </w:t>
        <w:br/>
        <w:t xml:space="preserve">Entre outros locais, ocorre nos túbulos renais, tendo a </w:t>
        <w:br/>
        <w:t xml:space="preserve">função básica de absorção de sub stâncias úteis presentes </w:t>
        <w:br/>
        <w:t xml:space="preserve">na urina, devolvendo -as para o sangue.  </w:t>
        <w:br/>
        <w:t xml:space="preserve">02. Na imagem II tem -se o epitélio simples </w:t>
        <w:br/>
        <w:t xml:space="preserve">pavimentoso. Formado por células achatadas e dispostas </w:t>
        <w:br/>
        <w:t xml:space="preserve">em uma única camada. É um epitélio que permite </w:t>
        <w:br/>
        <w:t xml:space="preserve">passagem de substâncias, sendo encontrado nos alvéolos </w:t>
        <w:br/>
        <w:t xml:space="preserve">pulmonares, revestindo vasos sanguíneos e linfáticos.  </w:t>
        <w:br/>
        <w:t xml:space="preserve">04. Em III é mostrado o epitélio pseudoestratificado. </w:t>
        <w:br/>
        <w:t xml:space="preserve">Esse epitélio é formado por mais de uma camada de </w:t>
        <w:br/>
        <w:t xml:space="preserve">células, com núcleos de tamanhos diferentes. Ocorre na </w:t>
        <w:br/>
        <w:t xml:space="preserve">cavidade nasal, na traqueia e nos  brônquios, onde possui </w:t>
        <w:br/>
        <w:t xml:space="preserve">cílios e glândulas mucosas. Auxilia na remoção de </w:t>
        <w:br/>
        <w:t xml:space="preserve">partículas estranhas das vias aéreas.  </w:t>
        <w:br/>
        <w:t xml:space="preserve">08. Na imagem IV é mostrado o epitélio simples </w:t>
        <w:br/>
        <w:t xml:space="preserve">prismático. É formado por uma camada de células altas, </w:t>
        <w:br/>
        <w:t xml:space="preserve">prismáticas. Ocorre revestindo o estômago  e os </w:t>
        <w:br/>
        <w:t xml:space="preserve">intestinos.  </w:t>
        <w:br/>
        <w:t xml:space="preserve"> </w:t>
        <w:br/>
        <w:t xml:space="preserve">160 - (UEPG PR/2015/Janeiro)    </w:t>
        <w:br/>
        <w:t xml:space="preserve">Os tecidos epiteliais, especialmente os de revestimento, </w:t>
        <w:br/>
        <w:t xml:space="preserve">são altamente resistentes à tração e suas células </w:t>
        <w:br/>
        <w:t xml:space="preserve">dificilmente se separam umas das outras. Nesses, existem </w:t>
        <w:br/>
        <w:t xml:space="preserve">estruturas especializadas que participam do processo de </w:t>
        <w:br/>
        <w:t xml:space="preserve">adesão. Com relação a essas estruturas e suas funções, </w:t>
        <w:br/>
        <w:t xml:space="preserve">assinale o que for correto.  </w:t>
        <w:br/>
        <w:t xml:space="preserve"> </w:t>
        <w:br/>
        <w:t xml:space="preserve">01. A zônula de oclusão é a região onde há junção da </w:t>
        <w:br/>
        <w:t xml:space="preserve">membrana plasmática de células adjacentes nas áreas </w:t>
        <w:br/>
        <w:t xml:space="preserve">mais próximas do polo apical, estabelecendo uma </w:t>
        <w:br/>
        <w:t xml:space="preserve">barreira à entrada de macromoléculas no espaço entre </w:t>
        <w:br/>
        <w:t xml:space="preserve">células vizinhas.  </w:t>
        <w:br/>
        <w:t xml:space="preserve">02. As células epiteliais, além de unidas entre si, </w:t>
        <w:br/>
        <w:t xml:space="preserve">aderem à lâmina basal por meio de hemidesmossomos, </w:t>
        <w:br/>
        <w:t xml:space="preserve">cuja morfologia é semelhante à de meio desmossomo.  04. Nas junções comunicantes tip o gap, as </w:t>
        <w:br/>
        <w:t xml:space="preserve">membranas plasmáticas de células adjacentes </w:t>
        <w:br/>
        <w:t xml:space="preserve">apresentam grupos de proteínas específicas, que se </w:t>
        <w:br/>
        <w:t xml:space="preserve">dispõem formando canais que atravessam a bicamada de </w:t>
        <w:br/>
        <w:t xml:space="preserve">fosfolipídios das membranas.  </w:t>
        <w:br/>
        <w:t xml:space="preserve">08. A zônula de adesão corresponde a discos de </w:t>
        <w:br/>
        <w:t xml:space="preserve">adesão entre as células com fusão das membranas </w:t>
        <w:br/>
        <w:t xml:space="preserve">plasmáticas das células vizinhas. São formadas por duas </w:t>
        <w:br/>
        <w:t xml:space="preserve">partes que se unem, sendo uma delas localizada em uma </w:t>
        <w:br/>
        <w:t xml:space="preserve">célula, e a outra, na célula vizinha.  </w:t>
        <w:br/>
        <w:t xml:space="preserve">16. Nos desmosso mos, as células vizinhas estão </w:t>
        <w:br/>
        <w:t xml:space="preserve">firmemente unidas por uma substância intercelular </w:t>
        <w:br/>
        <w:t xml:space="preserve">adesiva, mas suas membranas plasmáticas não chegam a </w:t>
        <w:br/>
        <w:t xml:space="preserve">se tocar.  </w:t>
        <w:br/>
        <w:t xml:space="preserve"> </w:t>
        <w:br/>
        <w:t xml:space="preserve">161 - (UERN/2015)    </w:t>
        <w:br/>
        <w:t xml:space="preserve">Analise as afirmativas.  </w:t>
        <w:br/>
        <w:t xml:space="preserve"> </w:t>
        <w:br/>
        <w:t xml:space="preserve">I. O tecido de revestimento dos rins é constituído </w:t>
        <w:br/>
        <w:t xml:space="preserve">por células cúbicas simples.  </w:t>
        <w:br/>
        <w:t xml:space="preserve">II. Os alvéolos pulmonares apresentam um epitélio </w:t>
        <w:br/>
        <w:t xml:space="preserve">pseudoestratificado pavimentoso.  </w:t>
        <w:br/>
        <w:t xml:space="preserve">III. O epitélio estratificado pavimentoso ocorre </w:t>
        <w:br/>
        <w:t xml:space="preserve">revestindo a cavidade nasal, a traqueia e os brônquios.  </w:t>
        <w:br/>
        <w:t xml:space="preserve">IV. O tipo de epitélio da epiderme é o estr atificado </w:t>
        <w:br/>
        <w:t xml:space="preserve">pavimentoso.  </w:t>
        <w:br/>
        <w:t xml:space="preserve">V. O epitélio estratificado de transição ocorre </w:t>
        <w:br/>
        <w:t xml:space="preserve">revestindo a bexiga urinária.  </w:t>
        <w:br/>
        <w:t xml:space="preserve"> </w:t>
        <w:br/>
        <w:t xml:space="preserve">Estão corretas apenas as afirmativas  </w:t>
        <w:br/>
        <w:t xml:space="preserve"> </w:t>
        <w:br/>
        <w:t xml:space="preserve">a) I, II e III.  </w:t>
        <w:br/>
        <w:t xml:space="preserve">b) I, II e IV.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c) I, IV e V.  </w:t>
        <w:br/>
        <w:t xml:space="preserve">d) II, III e V.  </w:t>
        <w:br/>
        <w:t xml:space="preserve"> </w:t>
        <w:br/>
        <w:t xml:space="preserve">162 - (UFPEL RS/2014/PAVE)    </w:t>
        <w:br/>
        <w:t xml:space="preserve">No que tange aos diferen tes sistemas, com seus </w:t>
        <w:br/>
        <w:t xml:space="preserve">respectivos órgãos e tipos de tecido, que compõem o </w:t>
        <w:br/>
        <w:t xml:space="preserve">organismo animal, relacione a segunda coluna de acordo </w:t>
        <w:br/>
        <w:t xml:space="preserve">com a primeira e a terceira de acordo com a segunda.  </w:t>
        <w:br/>
        <w:t xml:space="preserve"> </w:t>
        <w:br/>
        <w:t>simples o pavimentos Epitélio )   ( Rim )   (io respiratór Sistema (3)simples prismático Epitélio )   ( Estômago )   ( urinário Sistema (2)simples cúbico Epitélio )   ( Pulmão )   ( digestório Sistema (1)3 Coluna 2 Coluna 1 Coluna</w:t>
        <w:br/>
        <w:t xml:space="preserve"> </w:t>
        <w:br/>
        <w:t xml:space="preserve"> </w:t>
        <w:br/>
        <w:t xml:space="preserve">A sequência numérica correta para as colunas 2 e 3 é:  </w:t>
        <w:br/>
        <w:t xml:space="preserve"> </w:t>
        <w:br/>
        <w:t xml:space="preserve">a) Coluna 2 = 3, 2, 1; Coluna 3 = 2, 1, 3.  </w:t>
        <w:br/>
        <w:t xml:space="preserve">b) Coluna 2 = 3, 1, 2; Coluna 3 = 2, 3, 1.  </w:t>
        <w:br/>
        <w:t xml:space="preserve">c) Coluna 2 = 1, 2, 3; Coluna 3 = 2, 1, 3.  </w:t>
        <w:br/>
        <w:t xml:space="preserve">d) Coluna 2 = 3, 1, 2; Coluna 3 = 2, 1, 3.  </w:t>
        <w:br/>
        <w:t xml:space="preserve">e) Coluna 2 = 3, 1, 2; Coluna 3 = 1, 2, 3.  </w:t>
        <w:br/>
        <w:t xml:space="preserve">f) I.R. </w:t>
        <w:br/>
        <w:t xml:space="preserve"> </w:t>
        <w:br/>
        <w:t xml:space="preserve">163 - (Unievangélica GO/2015/Janeiro)    </w:t>
        <w:br/>
        <w:t xml:space="preserve">A doença autoimune denominada pênfigo vulgar </w:t>
        <w:br/>
        <w:t xml:space="preserve">caracteriza -se histologicamente pela formação de </w:t>
        <w:br/>
        <w:t xml:space="preserve">vesículas intrateciduais logo acima da camada basal </w:t>
        <w:br/>
        <w:t xml:space="preserve">fazendo com que esta se destaque do tecido conjuntivo </w:t>
        <w:br/>
        <w:t xml:space="preserve">subjacente.  </w:t>
        <w:br/>
        <w:t xml:space="preserve"> Pela caract erística histológica descrita, o pênfigo é uma </w:t>
        <w:br/>
        <w:t xml:space="preserve">doença que atinge o tecido  </w:t>
        <w:br/>
        <w:t xml:space="preserve"> </w:t>
        <w:br/>
        <w:t xml:space="preserve">a) epitelial de revestimento.  </w:t>
        <w:br/>
        <w:t xml:space="preserve">b) conjuntivo adiposo.  </w:t>
        <w:br/>
        <w:t xml:space="preserve">c) muscular liso.  </w:t>
        <w:br/>
        <w:t xml:space="preserve">d) conjuntivo cartilaginoso.  </w:t>
        <w:br/>
        <w:t xml:space="preserve"> </w:t>
        <w:br/>
        <w:t xml:space="preserve">164 - (UNIFOR CE/2015/Janeiro)    </w:t>
        <w:br/>
        <w:t xml:space="preserve">Os neurônios são considerados a unidade básica do </w:t>
        <w:br/>
        <w:t xml:space="preserve">sistema nervoso. Estas células são as principais </w:t>
        <w:br/>
        <w:t xml:space="preserve">condutoras do tecido nervoso, responsáveis pela </w:t>
        <w:br/>
        <w:t xml:space="preserve">recepção e pela transmissão dos impulsos sob a forma de </w:t>
        <w:br/>
        <w:t xml:space="preserve">sinais elétricos. São células que não possuem a </w:t>
        <w:br/>
        <w:t xml:space="preserve">capac idade de se regenerar.  </w:t>
        <w:br/>
        <w:t xml:space="preserve"> </w:t>
        <w:br/>
        <w:t xml:space="preserve">Marque a opção que apresenta componentes estruturais </w:t>
        <w:br/>
        <w:t xml:space="preserve">de um neurônio.  </w:t>
        <w:br/>
        <w:t xml:space="preserve"> </w:t>
        <w:br/>
        <w:t xml:space="preserve">a) Corpo celular, dendritos e axônio.  </w:t>
        <w:br/>
        <w:t xml:space="preserve">b) Bainha de mielina, microglia e astrócito.  </w:t>
        <w:br/>
        <w:t xml:space="preserve">c) Oligodendrócito, capilares e mielina.  </w:t>
        <w:br/>
        <w:t xml:space="preserve">d) Pericário, células de Schwann e glia.  </w:t>
        <w:br/>
        <w:t xml:space="preserve">e) Nódulos de Ranvier, nucléolo e astrócito fibroso.  </w:t>
        <w:br/>
        <w:t xml:space="preserve"> </w:t>
        <w:br/>
        <w:t xml:space="preserve">165 - (UFPA/2010)    </w:t>
        <w:br/>
        <w:t xml:space="preserve">Sobre a estrutura e a fisiologia dos tecidos musculares, é </w:t>
        <w:br/>
        <w:t xml:space="preserve">correto afirmar que  </w:t>
        <w:br/>
        <w:t xml:space="preserve">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a) a musculatura esquelética estriada se ancora aos </w:t>
        <w:br/>
        <w:t xml:space="preserve">ossos por meio de tendões e desen volve movimentos </w:t>
        <w:br/>
        <w:t xml:space="preserve">voluntários, controlados apenas pelo sistema nervoso </w:t>
        <w:br/>
        <w:t xml:space="preserve">periférico.  </w:t>
        <w:br/>
        <w:t xml:space="preserve">b) todo o tubo digestivo é revestido por camadas de </w:t>
        <w:br/>
        <w:t xml:space="preserve">fibras musculares lisas, que possuem movimentação </w:t>
        <w:br/>
        <w:t xml:space="preserve">voluntária, à exceção da atividade de deglutição e </w:t>
        <w:br/>
        <w:t xml:space="preserve">defecação.  </w:t>
        <w:br/>
        <w:t xml:space="preserve">c) a muscu latura estriada cardíaca e a musculatura </w:t>
        <w:br/>
        <w:t xml:space="preserve">lisa possuem, em comum, movimentos involuntários </w:t>
        <w:br/>
        <w:t xml:space="preserve">controlados pelo sistema nervoso autônomo.  </w:t>
        <w:br/>
        <w:t xml:space="preserve">d) os três tipos de tecidos musculares possuem </w:t>
        <w:br/>
        <w:t xml:space="preserve">citoesqueleto altamente organizado e rico em actina, </w:t>
        <w:br/>
        <w:t xml:space="preserve">microtúbulos e miosina,  importantes para a condução de </w:t>
        <w:br/>
        <w:t xml:space="preserve">sinais reguladores da contração.  </w:t>
        <w:br/>
        <w:t xml:space="preserve">e) os três tecidos musculares possuem a mesma </w:t>
        <w:br/>
        <w:t xml:space="preserve">origem ectodérmica.  </w:t>
        <w:br/>
        <w:t xml:space="preserve"> </w:t>
        <w:br/>
        <w:t xml:space="preserve">166 - (UFRGS/2014)    </w:t>
        <w:br/>
        <w:t xml:space="preserve">As glândulas sudoríparas contribuem para a manutenção </w:t>
        <w:br/>
        <w:t xml:space="preserve">da temperatura corporal. Essas glândulas são  </w:t>
        <w:br/>
        <w:t xml:space="preserve"> </w:t>
        <w:br/>
        <w:t xml:space="preserve">a) pluricelulares, apócrinas e endócrinas.  </w:t>
        <w:br/>
        <w:t xml:space="preserve">b) pluricelulares, merócrinas e exócrinas.  </w:t>
        <w:br/>
        <w:t xml:space="preserve">c) pluricelulares, holócrinas e mistas.  </w:t>
        <w:br/>
        <w:t xml:space="preserve">d) unicelulares, apócrinas e exócrinas.  </w:t>
        <w:br/>
        <w:t xml:space="preserve">e) unicelulares, merócrinas e mistas.  </w:t>
        <w:br/>
        <w:t xml:space="preserve"> </w:t>
        <w:br/>
        <w:t xml:space="preserve">167 - (UFT/2014)    </w:t>
        <w:br/>
        <w:t xml:space="preserve">Os músculos são muito importantes para a manutenção </w:t>
        <w:br/>
        <w:t xml:space="preserve">da estrutura corporal, sendo responsáveis por executar </w:t>
        <w:br/>
        <w:t xml:space="preserve">diversas funções nos organismos, como, por exemplo, </w:t>
        <w:br/>
        <w:t xml:space="preserve">exercerem papel fundamental na locomoção. Os músculos são constituídos por tecido muscular que é </w:t>
        <w:br/>
        <w:t xml:space="preserve">caracterizado por suas células contráteis.  </w:t>
        <w:br/>
        <w:t xml:space="preserve">Sobre os diferentes tipos de tecidos musculares </w:t>
        <w:br/>
        <w:t xml:space="preserve">encontrados no corpo humano, qual das alternativas </w:t>
        <w:br/>
        <w:t xml:space="preserve">contém todas as opções que preencham </w:t>
        <w:br/>
        <w:t xml:space="preserve">CORRETAMENTE as lacunas enumeradas do quadro </w:t>
        <w:br/>
        <w:t xml:space="preserve">abaixo:  </w:t>
        <w:br/>
        <w:t xml:space="preserve"> </w:t>
        <w:br/>
        <w:t xml:space="preserve"> </w:t>
        <w:br/>
        <w:t xml:space="preserve"> </w:t>
        <w:br/>
        <w:t xml:space="preserve">a) I - estriado esq uelético; II - contração </w:t>
        <w:br/>
        <w:t xml:space="preserve">involuntária; III - órgãos viscerais.  </w:t>
        <w:br/>
        <w:t xml:space="preserve">b) I - não-estriado esquelético; II - contração </w:t>
        <w:br/>
        <w:t xml:space="preserve">involuntária; III - órgãos viscerais.  </w:t>
        <w:br/>
        <w:t xml:space="preserve">c) I - estriado esquelético; II - contração voluntária; </w:t>
        <w:br/>
        <w:t xml:space="preserve">III - órgãos viscerais.  </w:t>
        <w:br/>
        <w:t xml:space="preserve">d) I - não-estriado esqu elético; II - contração </w:t>
        <w:br/>
        <w:t xml:space="preserve">involuntária; III - somente nos pulmões.  </w:t>
        <w:br/>
        <w:t xml:space="preserve">e) I - estriado esquelético; II - contração </w:t>
        <w:br/>
        <w:t xml:space="preserve">involuntária; III - somente nos pulmões.  </w:t>
        <w:br/>
        <w:t xml:space="preserve"> </w:t>
        <w:br/>
        <w:t xml:space="preserve">168 - (UNCISAL AL/2013)    </w:t>
        <w:br/>
        <w:t xml:space="preserve">Quase todas as funções do corpo são em partes </w:t>
        <w:br/>
        <w:t xml:space="preserve">musculares. Sem músculos os ve rtebrados não poderiam </w:t>
        <w:br/>
        <w:t xml:space="preserve">se mover, seus tecidos poderiam enfraquecer e os </w:t>
        <w:br/>
        <w:t xml:space="preserve">produtos de suas glândulas não poderiam ser </w:t>
        <w:br/>
        <w:t xml:space="preserve">distribuídos. O sistema muscular associado ao esqueleto </w:t>
        <w:br/>
        <w:t xml:space="preserve">é de grande importância nos mecanismos locomotores. </w:t>
        <w:br/>
        <w:t xml:space="preserve">Os vertebrados apresentam três t ipos de músculos: </w:t>
        <w:br/>
        <w:t xml:space="preserve">estriado esquelético, não estriado e estriado cardíaco. </w:t>
        <w:br/>
        <w:t xml:space="preserve">Dadas as proposições abaixo,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I. Os músculos estriados são ligados ao esqueleto e </w:t>
        <w:br/>
        <w:t xml:space="preserve">apresentam contração voluntária.  </w:t>
        <w:br/>
        <w:t xml:space="preserve">II. Os músculos não estriados são encontrados na </w:t>
        <w:br/>
        <w:t xml:space="preserve">parede dos órgãos ocos e apresentam contração </w:t>
        <w:br/>
        <w:t xml:space="preserve">voluntária.  </w:t>
        <w:br/>
        <w:t xml:space="preserve">III. Os músculos estriados cardíacos formam o </w:t>
        <w:br/>
        <w:t xml:space="preserve">miocárdio e possuem fibras de contração involuntária. </w:t>
        <w:br/>
        <w:t xml:space="preserve">verifica -se que apenas  </w:t>
        <w:br/>
        <w:t xml:space="preserve"> </w:t>
        <w:br/>
        <w:t xml:space="preserve">a) I, II e III estão corretas.  </w:t>
        <w:br/>
        <w:t xml:space="preserve">b) I e II estão corretas.  </w:t>
        <w:br/>
        <w:t xml:space="preserve">c) I, II e III estão incorretas.  </w:t>
        <w:br/>
        <w:t xml:space="preserve">d) I e III estão corretas.  </w:t>
        <w:br/>
        <w:t xml:space="preserve">e) II e III estão corretas.  </w:t>
        <w:br/>
        <w:t xml:space="preserve"> </w:t>
        <w:br/>
        <w:t xml:space="preserve">169 - (FCM PB/2015/Janeiro)    </w:t>
        <w:br/>
        <w:t xml:space="preserve">Diversos tecidos incluindo os tecidos epiteliais </w:t>
        <w:br/>
        <w:t xml:space="preserve">desenvolvem -se a partir de um precursor, uma célula </w:t>
        <w:br/>
        <w:t xml:space="preserve">fundadora que se divide gerando cópias de si mesma. A </w:t>
        <w:br/>
        <w:t xml:space="preserve">adesão seletiva é essencial para o desenvolvimento de </w:t>
        <w:br/>
        <w:t xml:space="preserve">tecido com origens complexas. Essas adesões são  </w:t>
        <w:br/>
        <w:t xml:space="preserve">formadas por células e seu processo de ajuste fino é um </w:t>
        <w:br/>
        <w:t xml:space="preserve">processo contínuo. Em relação aos complexos juncionais, </w:t>
        <w:br/>
        <w:t xml:space="preserve">analise as sentenças abaixo e assinale a alternativa </w:t>
        <w:br/>
        <w:t xml:space="preserve">verdadeira.  </w:t>
        <w:br/>
        <w:t xml:space="preserve"> </w:t>
        <w:br/>
        <w:t xml:space="preserve">I. As junções de oclusão ocupam a região basal das </w:t>
        <w:br/>
        <w:t xml:space="preserve">células.  </w:t>
        <w:br/>
        <w:t xml:space="preserve">II. As junções de oclusão são específicas das células </w:t>
        <w:br/>
        <w:t xml:space="preserve">endoteliais e das células epiteliais polarizadas.  III. Nas junções oclusivas as trocas não são feitas </w:t>
        <w:br/>
        <w:t xml:space="preserve">através das células e sim através dos espaços </w:t>
        <w:br/>
        <w:t xml:space="preserve">intercelulares.  </w:t>
        <w:br/>
        <w:t xml:space="preserve">IV. Os desmossomos contem como constituintes de </w:t>
        <w:br/>
        <w:t xml:space="preserve">seu botão desmossômico as integrinas, desmoplaquinas, </w:t>
        <w:br/>
        <w:t xml:space="preserve">placoglobinas e filamentos intermediários.  </w:t>
        <w:br/>
        <w:t xml:space="preserve"> </w:t>
        <w:br/>
        <w:t xml:space="preserve"> </w:t>
        <w:br/>
        <w:t xml:space="preserve">a) Estão corretas I, II, III e IV.  </w:t>
        <w:br/>
        <w:t xml:space="preserve">b) Apenas a I esta correta.  </w:t>
        <w:br/>
        <w:t xml:space="preserve">c) Apenas a III esta correta.  </w:t>
        <w:br/>
        <w:t xml:space="preserve">d) Apenas a II esta correta.  </w:t>
        <w:br/>
        <w:t xml:space="preserve">e) Apenas a IV esta correta.  </w:t>
        <w:br/>
        <w:t xml:space="preserve"> </w:t>
        <w:br/>
        <w:t xml:space="preserve">170 - (FCM PB/2015/Julho)    </w:t>
        <w:br/>
        <w:t xml:space="preserve">Os tecidos musculares são formados por células </w:t>
        <w:br/>
        <w:t xml:space="preserve">alongadas, conhecidas como fibras musculares ou </w:t>
        <w:br/>
        <w:t xml:space="preserve">miócitos. Há basicamente três tipos de tecidos </w:t>
        <w:br/>
        <w:t xml:space="preserve">musculares: o muscular liso, o muscular estriado </w:t>
        <w:br/>
        <w:t xml:space="preserve">esquelético e o muscular estriado card íaco. Considere </w:t>
        <w:br/>
        <w:t xml:space="preserve">então os seguintes músculos:  </w:t>
        <w:br/>
        <w:t xml:space="preserve"> </w:t>
        <w:br/>
        <w:t xml:space="preserve">I. Lisos, responsáveis pelos movimentos </w:t>
        <w:br/>
        <w:t xml:space="preserve">peristálticos;  </w:t>
        <w:br/>
        <w:t xml:space="preserve">II. Estriado esquelético, responsáveis pelos </w:t>
        <w:br/>
        <w:t xml:space="preserve">movimentos do esqueleto;  </w:t>
        <w:br/>
        <w:t xml:space="preserve">III. Estriado cardíaco, responsável pelos movimentos </w:t>
        <w:br/>
        <w:t xml:space="preserve">cardíacos: sístole e diástole .  </w:t>
        <w:br/>
        <w:t xml:space="preserve"> </w:t>
        <w:br/>
        <w:t xml:space="preserve">A fim de serem eficientes em suas funções, necessitam </w:t>
        <w:br/>
        <w:t xml:space="preserve">estar dispostos em pares antagônicos:  </w:t>
        <w:br/>
        <w:t xml:space="preserve">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a) Apenas I  </w:t>
        <w:br/>
        <w:t xml:space="preserve">b) Apenas II  </w:t>
        <w:br/>
        <w:t xml:space="preserve">c) Apenas I e III  </w:t>
        <w:br/>
        <w:t xml:space="preserve">d) Apenas II e III  </w:t>
        <w:br/>
        <w:t xml:space="preserve">e) Estão corretas I, II e III  </w:t>
        <w:br/>
        <w:t xml:space="preserve"> </w:t>
        <w:br/>
        <w:t xml:space="preserve">171 - (UDESC SC/2015/Janeiro)    </w:t>
        <w:br/>
        <w:t xml:space="preserve">Tecidos epiteliais, também denominados de epitélios, </w:t>
        <w:br/>
        <w:t xml:space="preserve">desempenham diversas funções no nosso organismo.  </w:t>
        <w:br/>
        <w:t xml:space="preserve"> </w:t>
        <w:br/>
        <w:t xml:space="preserve">Em relação a estes tecidos, analise as proposições.  </w:t>
        <w:br/>
        <w:t xml:space="preserve"> </w:t>
        <w:br/>
        <w:t xml:space="preserve">I. Tecidos epiteliais são pluriestratificados em </w:t>
        <w:br/>
        <w:t xml:space="preserve">função de seu pape l de proteção.  </w:t>
        <w:br/>
        <w:t xml:space="preserve">II. Alguns epitélios possuem especializações que </w:t>
        <w:br/>
        <w:t xml:space="preserve">aumentam a sua capacidade de absorção.  </w:t>
        <w:br/>
        <w:t xml:space="preserve">III. Especializações epiteliais do tipo desmossomos e </w:t>
        <w:br/>
        <w:t xml:space="preserve">junções adesivas aumentam sua capacidade de absorção.  </w:t>
        <w:br/>
        <w:t xml:space="preserve">IV. A pele é um exemplo de tecido epitelial d e </w:t>
        <w:br/>
        <w:t xml:space="preserve">revestimento.  </w:t>
        <w:br/>
        <w:t xml:space="preserve">V. As glândulas mamárias, assim como as </w:t>
        <w:br/>
        <w:t xml:space="preserve">sudoríparas, são exemplos de tecido epitelial de </w:t>
        <w:br/>
        <w:t xml:space="preserve">secreção.  </w:t>
        <w:br/>
        <w:t xml:space="preserve"> </w:t>
        <w:br/>
        <w:t xml:space="preserve">Assinale a alternativa correta.  </w:t>
        <w:br/>
        <w:t xml:space="preserve"> </w:t>
        <w:br/>
        <w:t xml:space="preserve">a) Somente as afirmativas II e V são verdadeiras.  </w:t>
        <w:br/>
        <w:t xml:space="preserve">b) Somente as afirmativas I, III e IV são verdadeiras.  </w:t>
        <w:br/>
        <w:t xml:space="preserve">c) Somente as afirmativas II, III e V são verdadeiras.  d) Somente as afirmativas III, IV e V são verdadeiras.  </w:t>
        <w:br/>
        <w:t xml:space="preserve">e) Somente as afirmativas I, II e V são verdadeiras.  </w:t>
        <w:br/>
        <w:t xml:space="preserve"> </w:t>
        <w:br/>
        <w:t xml:space="preserve">172 - (UEFS BA/2015/Janeiro)    </w:t>
        <w:br/>
        <w:t xml:space="preserve">Em relação ao tecido epitelial, marque com V as </w:t>
        <w:br/>
        <w:t xml:space="preserve">afirmativas verdadeiras e com F, as falsas.  </w:t>
        <w:br/>
        <w:t xml:space="preserve"> </w:t>
        <w:br/>
        <w:t xml:space="preserve">(   ) As células epiteliais recebem nutrientes a partir </w:t>
        <w:br/>
        <w:t xml:space="preserve">do tecido conjuntivo subjacente, uma vez que o tecido </w:t>
        <w:br/>
        <w:t xml:space="preserve">epitelial não possui vasos sanguíneos.  </w:t>
        <w:br/>
        <w:t xml:space="preserve">(   ) Na área de conexão de um epitélio com o tecido </w:t>
        <w:br/>
        <w:t xml:space="preserve">conjuntivo subjacente , há uma matriz acelular rica em </w:t>
        <w:br/>
        <w:t xml:space="preserve">proteínas denominada lâmina basal.  </w:t>
        <w:br/>
        <w:t xml:space="preserve">(   ) O epitélio de revestimento prismático pode </w:t>
        <w:br/>
        <w:t xml:space="preserve">apresentar microvilosidades e é habitual em órgãos </w:t>
        <w:br/>
        <w:t xml:space="preserve">relacionados com a absorção de nutrientes e água.  </w:t>
        <w:br/>
        <w:t xml:space="preserve"> </w:t>
        <w:br/>
        <w:t xml:space="preserve">A alternativa que indica a sequência correta, de cima para </w:t>
        <w:br/>
        <w:t xml:space="preserve">baixo, é a  </w:t>
        <w:br/>
        <w:t xml:space="preserve"> </w:t>
        <w:br/>
        <w:t xml:space="preserve">a) V V V  </w:t>
        <w:br/>
        <w:t xml:space="preserve">b) V V F  </w:t>
        <w:br/>
        <w:t xml:space="preserve">c) V F F  </w:t>
        <w:br/>
        <w:t xml:space="preserve">d) F V F  </w:t>
        <w:br/>
        <w:t xml:space="preserve">e) F F V  </w:t>
        <w:br/>
        <w:t xml:space="preserve"> </w:t>
        <w:br/>
        <w:t xml:space="preserve">173 - (UFJF MG/2015/PISM)    </w:t>
        <w:br/>
        <w:t xml:space="preserve">Associe as colunas.  </w:t>
        <w:br/>
        <w:t xml:space="preserve"> </w:t>
        <w:br/>
        <w:t xml:space="preserve">( 1 ) Epitélio simples pavimentoso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( 2 ) Epitélio estratificado pavimentoso  </w:t>
        <w:br/>
        <w:t xml:space="preserve">( 3 ) Epitélio simples prismático  </w:t>
        <w:br/>
        <w:t xml:space="preserve">( 4 ) Epitélio simples cuboide  </w:t>
        <w:br/>
        <w:t xml:space="preserve">( 5 ) Epitélio pseudoestratificado pavimentoso  </w:t>
        <w:br/>
        <w:t xml:space="preserve"> </w:t>
        <w:br/>
        <w:t xml:space="preserve">(   ) Atua na digestão e na absorção de nutrientes. </w:t>
        <w:br/>
        <w:t xml:space="preserve">Nos intestinos, sua superfície livre de células é rica em </w:t>
        <w:br/>
        <w:t xml:space="preserve">microvilosidades que aumentam a área de absorção.  </w:t>
        <w:br/>
        <w:t xml:space="preserve">(   ) Ocorre na cavidade nasal, na traqueia e nos </w:t>
        <w:br/>
        <w:t xml:space="preserve">brônquios, onde possuem glândulas mucosas que </w:t>
        <w:br/>
        <w:t xml:space="preserve">aglutinam partículas estranhas que penetram no </w:t>
        <w:br/>
        <w:t xml:space="preserve">organismo pelas vias aéreas. Apresentam ainda cílios que </w:t>
        <w:br/>
        <w:t xml:space="preserve">transportam essas partículas para fora.  </w:t>
        <w:br/>
        <w:t xml:space="preserve">(   ) Ocorre nos túbulos renais,  tendo a função básica </w:t>
        <w:br/>
        <w:t xml:space="preserve">de absorção de substâncias úteis, presentes na urina, </w:t>
        <w:br/>
        <w:t xml:space="preserve">devolvendo -as para o sangue.  </w:t>
        <w:br/>
        <w:t xml:space="preserve">(   ) Permite a passagem de substâncias, sendo </w:t>
        <w:br/>
        <w:t xml:space="preserve">encontrada em alvéolos pulmonares.  </w:t>
        <w:br/>
        <w:t xml:space="preserve">(   ) Proteção mecânica e proteção contra perda de </w:t>
        <w:br/>
        <w:t xml:space="preserve">água. Ocorre em á reas de atrito, como na pele e nas </w:t>
        <w:br/>
        <w:t xml:space="preserve">mucosas bucal e vaginal.  </w:t>
        <w:br/>
        <w:t xml:space="preserve"> </w:t>
        <w:br/>
        <w:t xml:space="preserve">Marque a opção que contém a sequência CORRETA . </w:t>
        <w:br/>
        <w:t xml:space="preserve"> </w:t>
        <w:br/>
        <w:t xml:space="preserve">a) 3, 4, 5, 2, 1  </w:t>
        <w:br/>
        <w:t xml:space="preserve">b) 5, 3, 1, 2, 4  </w:t>
        <w:br/>
        <w:t xml:space="preserve">c) 1, 5, 3, 4, 2  </w:t>
        <w:br/>
        <w:t xml:space="preserve">d) 3, 5, 4, 1, 2  </w:t>
        <w:br/>
        <w:t xml:space="preserve">e) 1, 4, 5, 2, 4  </w:t>
        <w:br/>
        <w:t xml:space="preserve"> </w:t>
        <w:br/>
        <w:t xml:space="preserve">174 - (ENEM/2012/2ª Aplicação)    Os tecidos animais descrito s no quadro são formados por </w:t>
        <w:br/>
        <w:t xml:space="preserve">um conjunto de células especializadas, e a organização </w:t>
        <w:br/>
        <w:t xml:space="preserve">estrutural de cada um reflete suas respectivas funções.  </w:t>
        <w:br/>
        <w:t xml:space="preserve"> </w:t>
        <w:br/>
        <w:t xml:space="preserve"> </w:t>
        <w:br/>
        <w:t xml:space="preserve"> </w:t>
        <w:br/>
        <w:t xml:space="preserve">De acordo com a organização estrutural dos tecidos </w:t>
        <w:br/>
        <w:t xml:space="preserve">descrita, aquele que possui a capacidade de formar </w:t>
        <w:br/>
        <w:t xml:space="preserve">barreiras contra agentes invasores e evitar a perda de </w:t>
        <w:br/>
        <w:t xml:space="preserve">líquidos corporais é o tecido  </w:t>
        <w:br/>
        <w:t xml:space="preserve"> </w:t>
        <w:br/>
        <w:t xml:space="preserve">a) ósseo.  </w:t>
        <w:br/>
        <w:t xml:space="preserve">b) conjuntivo denso.  </w:t>
        <w:br/>
        <w:t xml:space="preserve">c) conjuntivo frouxo.  </w:t>
        <w:br/>
        <w:t xml:space="preserve">d) epitelial de revestimento.  </w:t>
        <w:br/>
        <w:t xml:space="preserve">e) muscular estriado esquelético.  </w:t>
        <w:br/>
        <w:t xml:space="preserve"> </w:t>
        <w:br/>
        <w:t xml:space="preserve">175 - (FCM MG/2015)  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 </w:t>
        <w:br/>
        <w:t xml:space="preserve">Tendo como pista o fato de que uma das estruturas </w:t>
        <w:br/>
        <w:t xml:space="preserve">indicadas é um tipo de Oligodendrócito, podemos afirmar </w:t>
        <w:br/>
        <w:t xml:space="preserve">que a parte destacada pelas setas no desenho </w:t>
        <w:br/>
        <w:t xml:space="preserve">apresentado é um(a):  </w:t>
        <w:br/>
        <w:t xml:space="preserve"> </w:t>
        <w:br/>
        <w:t xml:space="preserve">a) Retículo Endoplasmático Secretor.  </w:t>
        <w:br/>
        <w:t xml:space="preserve">b) Complexo Lameloso de Golgi.  </w:t>
        <w:br/>
        <w:t xml:space="preserve">c) Sinápse Neuro -muscular.  </w:t>
        <w:br/>
        <w:t xml:space="preserve">d) Fibra Nervosa Mielínica.  </w:t>
        <w:br/>
        <w:t xml:space="preserve"> </w:t>
        <w:br/>
        <w:t xml:space="preserve">176 - (Escola Bahiana de Medicina e Saúde </w:t>
        <w:br/>
        <w:t xml:space="preserve">Pública/2016/Janeiro)    </w:t>
        <w:br/>
        <w:t xml:space="preserve">O corpo humano é formado por quatro tipos de tecidos: </w:t>
        <w:br/>
        <w:t xml:space="preserve">conju ntivo, epitelial, muscular e nervoso. Cada um desses </w:t>
        <w:br/>
        <w:t xml:space="preserve">tecidos é formado por conjuntos de células que atuam de </w:t>
        <w:br/>
        <w:t xml:space="preserve">maneira integrada, desempenhando funções específicas.  </w:t>
        <w:br/>
        <w:t xml:space="preserve"> Considerando -se os conhecimentos sobre histologia, é </w:t>
        <w:br/>
        <w:t xml:space="preserve">correto afirmar:  </w:t>
        <w:br/>
        <w:t xml:space="preserve"> </w:t>
        <w:br/>
        <w:t xml:space="preserve">01. O tecido epitelial se caracteriza por ser altamente </w:t>
        <w:br/>
        <w:t xml:space="preserve">vascularizado.  </w:t>
        <w:br/>
        <w:t xml:space="preserve">02. Células pertencentes aos tecidos epitelial, </w:t>
        <w:br/>
        <w:t xml:space="preserve">conjuntivo, muscular e nervoso de um indivíduo </w:t>
        <w:br/>
        <w:t xml:space="preserve">apresentam genes diferentes já que têm funções e </w:t>
        <w:br/>
        <w:t xml:space="preserve">características diferenciadas.  </w:t>
        <w:br/>
        <w:t xml:space="preserve">03. O transporte de íons através da membrana dos </w:t>
        <w:br/>
        <w:t xml:space="preserve">neurônios promove a sua despolarização, gerando o </w:t>
        <w:br/>
        <w:t xml:space="preserve">impulso nervoso que é iniciado n os dendritos e se </w:t>
        <w:br/>
        <w:t xml:space="preserve">propaga em direção ao axônio.  </w:t>
        <w:br/>
        <w:t xml:space="preserve">04. Em adultos obesos, o tecido adiposo é pouco </w:t>
        <w:br/>
        <w:t xml:space="preserve">vascularizado e é caracterizado por intensa proliferação </w:t>
        <w:br/>
        <w:t xml:space="preserve">celular.  </w:t>
        <w:br/>
        <w:t xml:space="preserve">05. Nos músculos estriados esqueléticos, os </w:t>
        <w:br/>
        <w:t xml:space="preserve">filamentos de actina e de miosina diminuem de tama nho </w:t>
        <w:br/>
        <w:t xml:space="preserve">promovendo a contração muscular.  </w:t>
        <w:br/>
        <w:t xml:space="preserve"> </w:t>
        <w:br/>
        <w:t xml:space="preserve">177 - (FCM MG/2016)    </w:t>
        <w:br/>
        <w:t xml:space="preserve">REPRESENTAÇÃO DE DIFERENTES VIAS METABÓLICAS  </w:t>
        <w:br/>
        <w:t xml:space="preserve"> </w:t>
        <w:br/>
        <w:t xml:space="preserve">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Muitas vias metabólicas são necessárias para o </w:t>
        <w:br/>
        <w:t xml:space="preserve">funcionamento adequado do organismo humano, tanto </w:t>
        <w:br/>
        <w:t xml:space="preserve">em condições normais, quanto em situações extremas . </w:t>
        <w:br/>
        <w:t xml:space="preserve">A utilização de lipídios como fonte de energia por grupos </w:t>
        <w:br/>
        <w:t xml:space="preserve">específicos de tecidos pode ser verificada quando  </w:t>
        <w:br/>
        <w:t xml:space="preserve"> </w:t>
        <w:br/>
        <w:t xml:space="preserve">a) ocorre concorrência com o cérebro pela glicose </w:t>
        <w:br/>
        <w:t xml:space="preserve">disponível.  </w:t>
        <w:br/>
        <w:t xml:space="preserve">b) diminui o metabolismo aeróbio e cresce a </w:t>
        <w:br/>
        <w:t xml:space="preserve">produção de CO2.  </w:t>
        <w:br/>
        <w:t xml:space="preserve">c) há transformação de  lactato e glicogênio em </w:t>
        <w:br/>
        <w:t xml:space="preserve">glicose disponível.  </w:t>
        <w:br/>
        <w:t xml:space="preserve">d) aumenta consideravelmente a sua concentração, </w:t>
        <w:br/>
        <w:t xml:space="preserve">após uma refeição.  </w:t>
        <w:br/>
        <w:t xml:space="preserve"> </w:t>
        <w:br/>
        <w:t xml:space="preserve">178 - (ACAFE SC/2016/Julho)    </w:t>
        <w:br/>
        <w:t xml:space="preserve">Fim dos transplantes? Células da pele são usadas para </w:t>
        <w:br/>
        <w:t xml:space="preserve">criar tecido cardíaco  </w:t>
        <w:br/>
        <w:t xml:space="preserve"> </w:t>
        <w:br/>
        <w:t xml:space="preserve">     Um grupo de pesquisadores norte -americanos </w:t>
        <w:br/>
        <w:t xml:space="preserve">conseguiu fazer com que tecidos do coração crescessem </w:t>
        <w:br/>
        <w:t xml:space="preserve">em laboratório a partir de células -tronco originadas de </w:t>
        <w:br/>
        <w:t xml:space="preserve">pedaços de pele dos enfermos.  </w:t>
        <w:br/>
        <w:t xml:space="preserve">     O estudo foi publicado recentemente no periódico </w:t>
        <w:br/>
        <w:t xml:space="preserve">científico Cir culation Research, detalhando a pesquisa de </w:t>
        <w:br/>
        <w:t xml:space="preserve">um grupo de trabalho do Hospital Geral de </w:t>
        <w:br/>
        <w:t xml:space="preserve">Massachusetts. Segundo a documentação, a técnica deve </w:t>
        <w:br/>
        <w:t xml:space="preserve">permitir que sejam feitos reparos consideráveis no tecido </w:t>
        <w:br/>
        <w:t xml:space="preserve">cardíaco das pessoas utilizando -se seu próprio material </w:t>
        <w:br/>
        <w:t xml:space="preserve">genético. Além de possivelmente evitar que </w:t>
        <w:br/>
        <w:t xml:space="preserve">procedimentos como um transplante total precisem ser </w:t>
        <w:br/>
        <w:t xml:space="preserve">feitos, a descoberta também reduz drasticamente as </w:t>
        <w:br/>
        <w:t xml:space="preserve">chances de rejeições em doações menores de partes do </w:t>
        <w:br/>
        <w:t xml:space="preserve">órgão.  Fonte: Tecmundo, 15/03/2016  </w:t>
        <w:br/>
        <w:t xml:space="preserve">Disponível em: </w:t>
        <w:br/>
        <w:t xml:space="preserve">http://w ww.tecmundo.com.br/biotecnologia  </w:t>
        <w:br/>
        <w:t xml:space="preserve"> </w:t>
        <w:br/>
        <w:t xml:space="preserve">Considere as informações contidas no texto e os </w:t>
        <w:br/>
        <w:t xml:space="preserve">conhecimentos relacionados ao tema e analise as </w:t>
        <w:br/>
        <w:t xml:space="preserve">afirmações a seguir.  </w:t>
        <w:br/>
        <w:t xml:space="preserve"> </w:t>
        <w:br/>
        <w:t xml:space="preserve">I. O músculo estriado cardíaco apresenta contração </w:t>
        <w:br/>
        <w:t xml:space="preserve">involuntária. No coração, encontram -se células </w:t>
        <w:br/>
        <w:t xml:space="preserve">especi alizadas na geração e condução do estímulo </w:t>
        <w:br/>
        <w:t xml:space="preserve">cardíaco, as células do nodo sinoatrial (marcapasso) que </w:t>
        <w:br/>
        <w:t xml:space="preserve">se despolarizam, criando um impulso que se espalha para </w:t>
        <w:br/>
        <w:t xml:space="preserve">o nodo atrioventricular e para o feixe atrioventricular e </w:t>
        <w:br/>
        <w:t xml:space="preserve">assim para todo o coração.  </w:t>
        <w:br/>
        <w:t xml:space="preserve">II. Há células -tronco no músculo cardíaco. </w:t>
        <w:br/>
        <w:t xml:space="preserve">Entretanto, elas não são capazes de proliferar e regenerar </w:t>
        <w:br/>
        <w:t xml:space="preserve">grandes áreas de tecido danificado, por exemplo, em um </w:t>
        <w:br/>
        <w:t xml:space="preserve">infarto, e as lesões do coração são reparadas pela </w:t>
        <w:br/>
        <w:t xml:space="preserve">proliferação dos fibroblastos, que formam uma cicatriz de </w:t>
        <w:br/>
        <w:t xml:space="preserve">tecid o conjuntivo denso.  </w:t>
        <w:br/>
        <w:t xml:space="preserve">III. A pele, constituída unicamente por tecido </w:t>
        <w:br/>
        <w:t xml:space="preserve">epitelial, tem como principais funções a proteção contra </w:t>
        <w:br/>
        <w:t xml:space="preserve">choques mecânicos e agentes patogênicos e contra a </w:t>
        <w:br/>
        <w:t xml:space="preserve">perda excessiva de água.  </w:t>
        <w:br/>
        <w:t xml:space="preserve">IV. As células -tronco são células capazes de </w:t>
        <w:br/>
        <w:t xml:space="preserve">autorrenova ção e diferenciação em uma ou em vários </w:t>
        <w:br/>
        <w:t xml:space="preserve">tipos celulares. No tecido do cordão umbilical encontram - </w:t>
        <w:br/>
        <w:t xml:space="preserve">se células mesenquimais que têm a capacidade de se </w:t>
        <w:br/>
        <w:t xml:space="preserve">diferenciar para uma ampla gama de outros tipos de </w:t>
        <w:br/>
        <w:t xml:space="preserve">células como, por exemplo, células musculares, ósseas, </w:t>
        <w:br/>
        <w:t xml:space="preserve">tendíneas e cartilaginosas.  </w:t>
        <w:br/>
        <w:t xml:space="preserve">V. O coração possui quatro câmaras: dois átrios e </w:t>
        <w:br/>
        <w:t xml:space="preserve">dois ventrículos. O átrio direito recebe sangue venoso de </w:t>
        <w:br/>
        <w:t xml:space="preserve">duas grandes veias, veia cava superior e veia cava inferior, </w:t>
        <w:br/>
        <w:t xml:space="preserve">enquanto o átrio esquerdo recebe o sangue já oxigenado </w:t>
        <w:br/>
        <w:t xml:space="preserve">por m eio das artérias pulmonares.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Todas as afirmações corretas estão em:  </w:t>
        <w:br/>
        <w:t xml:space="preserve"> </w:t>
        <w:br/>
        <w:t xml:space="preserve">a) III - IV  </w:t>
        <w:br/>
        <w:t xml:space="preserve">b) IV - V  </w:t>
        <w:br/>
        <w:t xml:space="preserve">c) I - II - IV </w:t>
        <w:br/>
        <w:t xml:space="preserve">d) II - III - V </w:t>
        <w:br/>
        <w:t xml:space="preserve"> </w:t>
        <w:br/>
        <w:t xml:space="preserve">179 - (IFSC/2016/Julho)    </w:t>
        <w:br/>
        <w:t xml:space="preserve">Observe a figura abaixo:  </w:t>
        <w:br/>
        <w:t xml:space="preserve"> </w:t>
        <w:br/>
        <w:t xml:space="preserve"> </w:t>
        <w:br/>
        <w:t>FONTE:http://www.mundoeducacao.com/biologia/tecid</w:t>
        <w:br/>
        <w:t xml:space="preserve">o-muscular.htm.  </w:t>
        <w:br/>
        <w:t xml:space="preserve">Acesso em 31/08/2015.  </w:t>
        <w:br/>
        <w:t xml:space="preserve"> </w:t>
        <w:br/>
        <w:t xml:space="preserve">Existem três tipos de tecidos musculares: o tecido </w:t>
        <w:br/>
        <w:t xml:space="preserve">muscular estriado esquelético, o tecido muscular estriado </w:t>
        <w:br/>
        <w:t xml:space="preserve">cardíaco e o tecido muscular liso (não -estriado). Sobre os  </w:t>
        <w:br/>
        <w:t xml:space="preserve">tecidos musculares, assinale no cartão -resposta a soma </w:t>
        <w:br/>
        <w:t xml:space="preserve">da(s) proposição(ões) CORRETA(S).  </w:t>
        <w:br/>
        <w:t xml:space="preserve"> </w:t>
        <w:br/>
        <w:t xml:space="preserve">01. As células que compõem os músculos podem ser </w:t>
        <w:br/>
        <w:t xml:space="preserve">chamadas de células musculares, fibras musculares ou </w:t>
        <w:br/>
        <w:t xml:space="preserve">miócitos.  02. O citoplasma das células musculares se chama </w:t>
        <w:br/>
        <w:t xml:space="preserve">sarcoplasma; o retículo endoplasmático que </w:t>
        <w:br/>
        <w:t xml:space="preserve">encontramos no interior das células musculares se chama </w:t>
        <w:br/>
        <w:t xml:space="preserve">retículo sarcoplasmático; e a membrana plasmática das </w:t>
        <w:br/>
        <w:t xml:space="preserve">células musculares é chamada de sarcolema.  </w:t>
        <w:br/>
        <w:t xml:space="preserve">04. As células do músculo estriado esquelético são de </w:t>
        <w:br/>
        <w:t xml:space="preserve">aspecto fusiforme, isto é, são volumosas na região central </w:t>
        <w:br/>
        <w:t xml:space="preserve">e afiladas nas extremidades. Apresentam apenas um </w:t>
        <w:br/>
        <w:t xml:space="preserve">núcleo central e são visíveis somente em microscopia. </w:t>
        <w:br/>
        <w:t xml:space="preserve">Podem ser encontradas na parede do tubo digestório e </w:t>
        <w:br/>
        <w:t xml:space="preserve">das vias respiratórias.  </w:t>
        <w:br/>
        <w:t xml:space="preserve">08. O tecido muscular l iso apresenta uma contração </w:t>
        <w:br/>
        <w:t xml:space="preserve">lenta e involuntária, ou seja, não depende da vontade do </w:t>
        <w:br/>
        <w:t xml:space="preserve">indivíduo. Por sua vez, o tecido muscular estriado </w:t>
        <w:br/>
        <w:t xml:space="preserve">esquelético apresenta uma contração rápida e voluntária, </w:t>
        <w:br/>
        <w:t xml:space="preserve">ligando -se aos ossos e atuando na movimentação do </w:t>
        <w:br/>
        <w:t xml:space="preserve">corpo.  </w:t>
        <w:br/>
        <w:t xml:space="preserve">16. Os tecidos musculares são de origem </w:t>
        <w:br/>
        <w:t xml:space="preserve">ectodérmica e relacionam -se com a locomoção e outros </w:t>
        <w:br/>
        <w:t xml:space="preserve">movimentos do corpo, como a contração dos órgãos do </w:t>
        <w:br/>
        <w:t xml:space="preserve">tubo digestório, do coração e das artérias.  </w:t>
        <w:br/>
        <w:t xml:space="preserve">32. Sarcômero é um dos componentes básicos do </w:t>
        <w:br/>
        <w:t xml:space="preserve">músculo estriado que permi te a contração muscular. </w:t>
        <w:br/>
        <w:t xml:space="preserve">Cada sarcômero é constituído por um complexo de </w:t>
        <w:br/>
        <w:t xml:space="preserve">proteínas, entre as quais se encontram a actina e a </w:t>
        <w:br/>
        <w:t xml:space="preserve">miosina.  </w:t>
        <w:br/>
        <w:t xml:space="preserve"> </w:t>
        <w:br/>
        <w:t xml:space="preserve">180 - (UDESC SC/2016/Julho)    </w:t>
        <w:br/>
        <w:t xml:space="preserve">Assinale a alternativa que apresenta corretamente </w:t>
        <w:br/>
        <w:t xml:space="preserve">alguns tipos celulares e o tecido onde eles são </w:t>
        <w:br/>
        <w:t xml:space="preserve">tipicamente encontrados.  </w:t>
        <w:br/>
        <w:t xml:space="preserve"> </w:t>
        <w:br/>
        <w:t xml:space="preserve">a) Osteoblastos – Tecido Epitelial  </w:t>
        <w:br/>
        <w:t xml:space="preserve">b) Astrócitos – Tecido Conjuntivo  </w:t>
        <w:br/>
        <w:t xml:space="preserve">c) Fibroblastos – Tecido Muscular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d) Condrócitos – Tecido Nervoso  </w:t>
        <w:br/>
        <w:t xml:space="preserve">e) Gliócitos – Tecido Nervoso  </w:t>
        <w:br/>
        <w:t xml:space="preserve"> </w:t>
        <w:br/>
        <w:t xml:space="preserve">181 - (UNIOESTE PR/2016)    </w:t>
        <w:br/>
        <w:t xml:space="preserve">Epitelial, cartilaginoso, ósseo, muscular e adiposo são </w:t>
        <w:br/>
        <w:t xml:space="preserve">tecidos corporais. De acordo com a afirmação anterior, </w:t>
        <w:br/>
        <w:t xml:space="preserve">assinale a alternativa que associa CORRETAMENTE o </w:t>
        <w:br/>
        <w:t xml:space="preserve">tecido e as respectivas característica s. </w:t>
        <w:br/>
        <w:t xml:space="preserve"> </w:t>
        <w:br/>
        <w:t xml:space="preserve">Tecido  </w:t>
        <w:br/>
        <w:t xml:space="preserve">1. epitelial  </w:t>
        <w:br/>
        <w:t xml:space="preserve">2. cartilaginoso  </w:t>
        <w:br/>
        <w:t xml:space="preserve">3. muscular  </w:t>
        <w:br/>
        <w:t xml:space="preserve">4. ósseo  </w:t>
        <w:br/>
        <w:t xml:space="preserve">5. adiposo  </w:t>
        <w:br/>
        <w:t xml:space="preserve"> </w:t>
        <w:br/>
        <w:t xml:space="preserve">Características  </w:t>
        <w:br/>
        <w:t xml:space="preserve">I. revestimento de cavidades e absorção.  </w:t>
        <w:br/>
        <w:t xml:space="preserve">II. localização subcutânea e isolamento térmico.  </w:t>
        <w:br/>
        <w:t xml:space="preserve">III. matriz formada por substâncias orgânicas e </w:t>
        <w:br/>
        <w:t xml:space="preserve">minerais.  </w:t>
        <w:br/>
        <w:t xml:space="preserve"> </w:t>
        <w:br/>
        <w:t xml:space="preserve">a) 1 – I; 4 – III. </w:t>
        <w:br/>
        <w:t xml:space="preserve">b) 1 – I; 2 – III. </w:t>
        <w:br/>
        <w:t xml:space="preserve">c) 2 – III; 5 – I. </w:t>
        <w:br/>
        <w:t xml:space="preserve">d) 3 – II; 4 – III. </w:t>
        <w:br/>
        <w:t xml:space="preserve">e) 2 – III; 3 – II. </w:t>
        <w:br/>
        <w:t xml:space="preserve"> 182 - (UNIOESTE PR/2017)    </w:t>
        <w:br/>
        <w:t xml:space="preserve">Durante uma prova de Biologia, Joana recebeu uma </w:t>
        <w:br/>
        <w:t xml:space="preserve">lâmina histológica para analisar em microscópio. As </w:t>
        <w:br/>
        <w:t xml:space="preserve">seguintes características foram observadas e anotadas </w:t>
        <w:br/>
        <w:t xml:space="preserve">por Joana: presença de células cilíndricas, ramificadas, </w:t>
        <w:br/>
        <w:t xml:space="preserve">com 1 ou 2 núcleos centrais, com estriações transversais </w:t>
        <w:br/>
        <w:t xml:space="preserve">e presença de discos intercalares. A partir destas </w:t>
        <w:br/>
        <w:t xml:space="preserve">observações, pode -se dizer que o tecido presente na </w:t>
        <w:br/>
        <w:t xml:space="preserve">lâmina está  </w:t>
        <w:br/>
        <w:t xml:space="preserve"> </w:t>
        <w:br/>
        <w:t xml:space="preserve">a) no fígado.  </w:t>
        <w:br/>
        <w:t xml:space="preserve">b) no bíceps.  </w:t>
        <w:br/>
        <w:t xml:space="preserve">c) no coração.  </w:t>
        <w:br/>
        <w:t xml:space="preserve">d) no intestino.  </w:t>
        <w:br/>
        <w:t xml:space="preserve">e) no estômago.  </w:t>
        <w:br/>
        <w:t xml:space="preserve"> </w:t>
        <w:br/>
        <w:t xml:space="preserve">183 - (UECE/2017/Janeiro)    </w:t>
        <w:br/>
        <w:t xml:space="preserve">O tecido é um agrupamento de células e os animais </w:t>
        <w:br/>
        <w:t xml:space="preserve">apresentam 4 tipos de tecidos: epitelial, conjuntivo, </w:t>
        <w:br/>
        <w:t xml:space="preserve">muscular e nervoso. Sobre os tecidos, é correto af irmar </w:t>
        <w:br/>
        <w:t xml:space="preserve">que </w:t>
        <w:br/>
        <w:t xml:space="preserve"> </w:t>
        <w:br/>
        <w:t xml:space="preserve">a) os dois tipos celulares básicos do tecido nervoso </w:t>
        <w:br/>
        <w:t xml:space="preserve">são os neurônios (apresentam muitas formas e </w:t>
        <w:br/>
        <w:t xml:space="preserve">tamanhos) e as células gliais ou gliócitos (transmitem </w:t>
        <w:br/>
        <w:t xml:space="preserve">informações por sinais elétricos).  </w:t>
        <w:br/>
        <w:t xml:space="preserve">b) os tecidos epiteliais são classificados em epitélios </w:t>
        <w:br/>
        <w:t xml:space="preserve">de revestimento e glandulares e apresentam como </w:t>
        <w:br/>
        <w:t xml:space="preserve">principais funções a proteção, a percepção das </w:t>
        <w:br/>
        <w:t xml:space="preserve">sensações, a absorção e a secreção de substâncias.  </w:t>
        <w:br/>
        <w:t xml:space="preserve">c) existem os tecidos conjuntivos propriamente dito </w:t>
        <w:br/>
        <w:t xml:space="preserve">(adiposo, cartilaginoso, ósseo e hematopoiético) e </w:t>
        <w:br/>
        <w:t xml:space="preserve">especiai s (frouxo, denso modelado ou tendinoso e denso </w:t>
        <w:br/>
        <w:t xml:space="preserve">não modelado ou fibroso).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d) os 3 tipos de tecidos musculares são esquelético </w:t>
        <w:br/>
        <w:t xml:space="preserve">(seu movimento é involuntário), cardíaco (encontrado no </w:t>
        <w:br/>
        <w:t xml:space="preserve">coração) e liso (constitui a maior parte da musculatura do </w:t>
        <w:br/>
        <w:t xml:space="preserve">corpo dos verteb rados).  </w:t>
        <w:br/>
        <w:t xml:space="preserve"> </w:t>
        <w:br/>
        <w:t xml:space="preserve">184 - (IFPE/2017)    </w:t>
        <w:br/>
        <w:t xml:space="preserve">Ao longo das décadas, os velocistas ficaram mais altos. O </w:t>
        <w:br/>
        <w:t xml:space="preserve">jamaicano Usain Bolt , recordista mundial, com o tempo </w:t>
        <w:br/>
        <w:t xml:space="preserve">de 9,58s, reúne qualidades que o favorecem nas corridas </w:t>
        <w:br/>
        <w:t xml:space="preserve">de velocidade, entre elas: altura de 1,95m, pois quanto </w:t>
        <w:br/>
        <w:t xml:space="preserve">mais alto o atleta, mais elevado é o seu centro de </w:t>
        <w:br/>
        <w:t xml:space="preserve">gravidade, o que favorece a corrida; e maior prevalência </w:t>
        <w:br/>
        <w:t xml:space="preserve">de fibras musculares rápidas, que são mais eficientes para </w:t>
        <w:br/>
        <w:t xml:space="preserve">realizar esforço intenso e de curta duração. Em relação ao </w:t>
        <w:br/>
        <w:t xml:space="preserve">tecido muscular, é CORRETO dizer  que </w:t>
        <w:br/>
        <w:t xml:space="preserve"> </w:t>
        <w:br/>
        <w:t xml:space="preserve">a) todo tecido muscular estriado tem contração </w:t>
        <w:br/>
        <w:t xml:space="preserve">voluntária.  </w:t>
        <w:br/>
        <w:t xml:space="preserve">b) a actina aparece sob a forma de filamentos </w:t>
        <w:br/>
        <w:t xml:space="preserve">grossos e a miosina é representada por filamentos finos.  </w:t>
        <w:br/>
        <w:t xml:space="preserve">c) somente o tecido muscular liso não apresenta </w:t>
        <w:br/>
        <w:t xml:space="preserve">actina, por isso é o único denominado te cido muscular </w:t>
        <w:br/>
        <w:t xml:space="preserve">não estriado.  </w:t>
        <w:br/>
        <w:t xml:space="preserve">d) toda célula muscular contém filamentos </w:t>
        <w:br/>
        <w:t xml:space="preserve">proteicos contráteis de dois tipos: actina e miosina.  </w:t>
        <w:br/>
        <w:t xml:space="preserve">e) toda célula muscular lisa conecta com a sua </w:t>
        <w:br/>
        <w:t xml:space="preserve">vizinha por meio do disco intercalar.  </w:t>
        <w:br/>
        <w:t xml:space="preserve"> </w:t>
        <w:br/>
        <w:t xml:space="preserve">185 - (IFPE/2017)    </w:t>
        <w:br/>
        <w:t xml:space="preserve">O útero é um órgão de 7cm com o formato de uma pera. </w:t>
        <w:br/>
        <w:t xml:space="preserve">Durante a menstruação e, enquanto descama, libera </w:t>
        <w:br/>
        <w:t xml:space="preserve">prostaglandina que faz o útero contrair para eliminar o </w:t>
        <w:br/>
        <w:t xml:space="preserve">sangue. Esse processo comprime os nervos e os vasos que </w:t>
        <w:br/>
        <w:t xml:space="preserve">passam pelo músculo uterino. Por isso, a mulher sente </w:t>
        <w:br/>
        <w:t xml:space="preserve">dor. VARE LA, Drauzio. Cólicas menstruais. Disponível em: </w:t>
        <w:br/>
        <w:t>http://drauziovarella.com.br/mulher -</w:t>
        <w:br/>
        <w:t xml:space="preserve">2/colicasmenstruais  Acesso: 03 out. 2016. (Adaptado) . </w:t>
        <w:br/>
        <w:t xml:space="preserve"> </w:t>
        <w:br/>
        <w:t xml:space="preserve">O útero é um órgão formado por músculo  </w:t>
        <w:br/>
        <w:t xml:space="preserve"> </w:t>
        <w:br/>
        <w:t xml:space="preserve">a) estriado esquelético, de contração involuntária.  </w:t>
        <w:br/>
        <w:t xml:space="preserve">b) estriado esquelético, de contração voluntária.  </w:t>
        <w:br/>
        <w:t xml:space="preserve">c) estriado cardíaco, de contração involuntária.  </w:t>
        <w:br/>
        <w:t xml:space="preserve">d) liso, de contração involuntária.  </w:t>
        <w:br/>
        <w:t xml:space="preserve">e) liso, de contração voluntária.  </w:t>
        <w:br/>
        <w:t xml:space="preserve"> </w:t>
        <w:br/>
        <w:t xml:space="preserve">186 - (FPS PE/2017/Janeiro)    </w:t>
        <w:br/>
        <w:t xml:space="preserve">Os tecid os corporais caracterizam -se pela </w:t>
        <w:br/>
        <w:t xml:space="preserve">interdependência das células que os compõem e são </w:t>
        <w:br/>
        <w:t xml:space="preserve">responsáveis por funções especializadas. Sobre este </w:t>
        <w:br/>
        <w:t xml:space="preserve">assunto, analise a imagem abaixo.  </w:t>
        <w:br/>
        <w:t xml:space="preserve"> </w:t>
        <w:br/>
        <w:t xml:space="preserve"> </w:t>
        <w:br/>
        <w:t xml:space="preserve"> </w:t>
        <w:br/>
        <w:t xml:space="preserve">Conforme se pode identificar, o tecido acima é:  </w:t>
        <w:br/>
        <w:t xml:space="preserve"> </w:t>
        <w:br/>
        <w:t xml:space="preserve">a) um epitélio de revestimento.  </w:t>
        <w:br/>
        <w:t xml:space="preserve">b) conjuntivo e avascular.  </w:t>
        <w:br/>
        <w:t xml:space="preserve">c) formado por condroblastos e vascularizado.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d) preenchido por medula óssea.  </w:t>
        <w:br/>
        <w:t xml:space="preserve">e) um depósito de reservas energéticas.  </w:t>
        <w:br/>
        <w:t xml:space="preserve"> </w:t>
        <w:br/>
        <w:t xml:space="preserve">187 - (UniRV GO/2017/Janeiro)    </w:t>
        <w:br/>
        <w:t xml:space="preserve">O tecido epitelial é um dos quatro tecidos básicos do </w:t>
        <w:br/>
        <w:t xml:space="preserve">organismo , desempenhando várias funções. Sobre as </w:t>
        <w:br/>
        <w:t xml:space="preserve">funções desse tecido, assinale V (verdadeiro) ou F (falso) </w:t>
        <w:br/>
        <w:t xml:space="preserve">para as alternativas abaixo.  </w:t>
        <w:br/>
        <w:t xml:space="preserve"> </w:t>
        <w:br/>
        <w:t xml:space="preserve">a) Preenchimento e revestimento.  </w:t>
        <w:br/>
        <w:t xml:space="preserve">b) Condução de impulsos e proteção.  </w:t>
        <w:br/>
        <w:t xml:space="preserve">c) Proteção e percepção de sensações.  </w:t>
        <w:br/>
        <w:t xml:space="preserve">d) Revestimento e P roteção.  </w:t>
        <w:br/>
        <w:t xml:space="preserve"> </w:t>
        <w:br/>
        <w:t xml:space="preserve">188 - (FPS PE/2017/Julho)    </w:t>
        <w:br/>
        <w:t xml:space="preserve">Os tecidos epiteliais estão presentes em diferentes </w:t>
        <w:br/>
        <w:t xml:space="preserve">órgãos do corpo humano, podem desempenhar diversas </w:t>
        <w:br/>
        <w:t xml:space="preserve">funções e suas células podem variar na forma, no número </w:t>
        <w:br/>
        <w:t xml:space="preserve">e na aparência das camadas celulares. Quanto a esses </w:t>
        <w:br/>
        <w:t xml:space="preserve">tecidos, assinale a afirmativa correta.  </w:t>
        <w:br/>
        <w:t xml:space="preserve"> </w:t>
        <w:br/>
        <w:t xml:space="preserve">a) Os epitélios de revestimento podem revestir o </w:t>
        <w:br/>
        <w:t xml:space="preserve">tecido muscular cardíaco.  </w:t>
        <w:br/>
        <w:t xml:space="preserve">b) O endotélio que reveste internamente os vasos </w:t>
        <w:br/>
        <w:t xml:space="preserve">sanguíneos é um tipo de tecido epitelial.  </w:t>
        <w:br/>
        <w:t xml:space="preserve">c) Os vasos sanguíneos presentes nos tecidos </w:t>
        <w:br/>
        <w:t xml:space="preserve">epiteliais auxiliam na oxigenação das células destes </w:t>
        <w:br/>
        <w:t xml:space="preserve">tecidos.  </w:t>
        <w:br/>
        <w:t xml:space="preserve">d) As glândulas são formadas por tecido epitelial </w:t>
        <w:br/>
        <w:t xml:space="preserve">pseudoestratificado.  e) O tecido epitelial pseudoestratificado possui </w:t>
        <w:br/>
        <w:t xml:space="preserve">duas camadas de células e está presente na mucosa </w:t>
        <w:br/>
        <w:t xml:space="preserve">nasal.  </w:t>
        <w:br/>
        <w:t xml:space="preserve"> </w:t>
        <w:br/>
        <w:t xml:space="preserve">189 - (IFPE/2017)    </w:t>
        <w:br/>
        <w:t xml:space="preserve">A hiperidrose é uma condição que provoca suor </w:t>
        <w:br/>
        <w:t xml:space="preserve">excessivo, na qual os pacientes podem transpirar muito </w:t>
        <w:br/>
        <w:t xml:space="preserve">até mesmo em repouso. Isso ocorre porque as glândulas </w:t>
        <w:br/>
        <w:t xml:space="preserve">sudoríparas dos pacientes são hiperfuncionantes. </w:t>
        <w:br/>
        <w:t xml:space="preserve">Diferentes regiões do corpo pod em ser acometidas: </w:t>
        <w:br/>
        <w:t xml:space="preserve">axilas, palmas das mãos, rosto, cabeça, plantas dos pés e </w:t>
        <w:br/>
        <w:t xml:space="preserve">virilha. Quando há transpiração extrema, esta pode ser </w:t>
        <w:br/>
        <w:t xml:space="preserve">embaraçosa, desconfortável, indutora de ansiedade e se </w:t>
        <w:br/>
        <w:t xml:space="preserve">tornar incapacitante. Pode perturbar todos os aspectos </w:t>
        <w:br/>
        <w:t xml:space="preserve">da vida de uma  pessoa, desde a escolha da carreira e </w:t>
        <w:br/>
        <w:t xml:space="preserve">atividades recreativas até relacionamentos, bem -estar </w:t>
        <w:br/>
        <w:t xml:space="preserve">emocional e autoimagem.  </w:t>
        <w:br/>
        <w:t xml:space="preserve">SOCIEDADE BRASILEIRA DE DERMATOLOGIA. </w:t>
        <w:br/>
        <w:t xml:space="preserve">Hiperidrose .  </w:t>
        <w:br/>
        <w:t xml:space="preserve">Disponível em: &lt; </w:t>
        <w:br/>
        <w:t xml:space="preserve">http://www.sbd.org.br/doenca/hiperidrose/&gt;  </w:t>
        <w:br/>
        <w:t xml:space="preserve">Acesso: 19 jun. 2017(adap tado).  </w:t>
        <w:br/>
        <w:t xml:space="preserve"> </w:t>
        <w:br/>
        <w:t xml:space="preserve">As glândulas sudoríparas , citadas no texto, são formadas </w:t>
        <w:br/>
        <w:t xml:space="preserve">por tecido  </w:t>
        <w:br/>
        <w:t xml:space="preserve"> </w:t>
        <w:br/>
        <w:t xml:space="preserve">a) cartilaginoso.  </w:t>
        <w:br/>
        <w:t xml:space="preserve">b) muscular.  </w:t>
        <w:br/>
        <w:t xml:space="preserve">c) epitelial.  </w:t>
        <w:br/>
        <w:t xml:space="preserve">d) nervoso .  </w:t>
        <w:br/>
        <w:t xml:space="preserve">e) conjuntivo.  </w:t>
        <w:br/>
        <w:t xml:space="preserve"> </w:t>
        <w:br/>
        <w:t xml:space="preserve">190 - (Unievangélica GO/2017/Janeiro)  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Leia o texto a seguir.  </w:t>
        <w:br/>
        <w:t xml:space="preserve"> </w:t>
        <w:br/>
        <w:t xml:space="preserve">O tecido epitelial de revestimento p ode ser classificado </w:t>
        <w:br/>
        <w:t xml:space="preserve">segundo seu número de camadas e morfologia celular. Os </w:t>
        <w:br/>
        <w:t xml:space="preserve">números de camadas, assim como a morfologia celular, </w:t>
        <w:br/>
        <w:t xml:space="preserve">guardam relação direta com a função desempenhada </w:t>
        <w:br/>
        <w:t xml:space="preserve">pelo tecido em diferentes regiões do organismo.  </w:t>
        <w:br/>
        <w:t xml:space="preserve">Em uma aula prática de histolo gia, o professor </w:t>
        <w:br/>
        <w:t xml:space="preserve">apresentou a seus alunos o corte histológico do intestino </w:t>
        <w:br/>
        <w:t xml:space="preserve">delgado e pediu que eles classificassem o tipo de tecido </w:t>
        <w:br/>
        <w:t xml:space="preserve">epitelial que podia ser visto revestindo a luz do intestino </w:t>
        <w:br/>
        <w:t xml:space="preserve">delgado.  </w:t>
        <w:br/>
        <w:t xml:space="preserve"> </w:t>
        <w:br/>
        <w:t xml:space="preserve">Após analisar o corte histológico, os alunos que </w:t>
        <w:br/>
        <w:t xml:space="preserve">acert aram classificaram o tecido epitelial como sendo:  </w:t>
        <w:br/>
        <w:t xml:space="preserve"> </w:t>
        <w:br/>
        <w:t xml:space="preserve">a) Tecido epitelial simples  </w:t>
        <w:br/>
        <w:t xml:space="preserve">b) Tecido epitelial estratificado não queratatinizado  </w:t>
        <w:br/>
        <w:t xml:space="preserve">c) Tecido epitelial estratificado queratinizado  </w:t>
        <w:br/>
        <w:t xml:space="preserve">d) Tecido epitelial de transição  </w:t>
        <w:br/>
        <w:t xml:space="preserve"> </w:t>
        <w:br/>
        <w:t xml:space="preserve">191 - (UEPG PR/2017/Julho)    </w:t>
        <w:br/>
        <w:t xml:space="preserve">A representação esquemática abaixo mostra a localização </w:t>
        <w:br/>
        <w:t xml:space="preserve">dos três tipos de tecido muscular no corpo humano. </w:t>
        <w:br/>
        <w:t xml:space="preserve">Sobre o assunto, assinale o que for correto.  </w:t>
        <w:br/>
        <w:t xml:space="preserve">  </w:t>
        <w:br/>
        <w:t xml:space="preserve">Adaptado de: AMABIS, J.M.; MARTHO, G.R. Biologia das </w:t>
        <w:br/>
        <w:t xml:space="preserve">células 1. 2a ed.  </w:t>
        <w:br/>
        <w:t xml:space="preserve">Volume 1. Editora Moderna. São Paulo. 2004.  </w:t>
        <w:br/>
        <w:t xml:space="preserve"> </w:t>
        <w:br/>
        <w:t xml:space="preserve">01. Em ①, está representado o tecido muscular </w:t>
        <w:br/>
        <w:t xml:space="preserve">estriado esquelético, o qual apresenta contração </w:t>
        <w:br/>
        <w:t xml:space="preserve">voluntária. Os miócitos são considerados sincícios </w:t>
        <w:br/>
        <w:t xml:space="preserve">multinucleados.  </w:t>
        <w:br/>
        <w:t xml:space="preserve">02. A contração em ① é desencadeada pela </w:t>
        <w:br/>
        <w:t xml:space="preserve">terminaç ão nervosa presente em cada fibra muscular. O </w:t>
        <w:br/>
        <w:t xml:space="preserve">estímulo nervoso propaga -se para o interior da fibra </w:t>
        <w:br/>
        <w:t xml:space="preserve">através dos tubos T e atinge o retículo sarcoplasmático </w:t>
        <w:br/>
        <w:t xml:space="preserve">provocando liberação de íons cálcio, os quais entram em </w:t>
        <w:br/>
        <w:t xml:space="preserve">contato com as miofibrilas, provocando sua co ntração.  </w:t>
        <w:br/>
        <w:t xml:space="preserve">04. Em ②, podemos observar o tecido muscular </w:t>
        <w:br/>
        <w:t xml:space="preserve">estriado cardíaco, encontrado em órgãos vitais como </w:t>
        <w:br/>
        <w:t xml:space="preserve">coração e pulmão. Apresentam contração involuntária e </w:t>
        <w:br/>
        <w:t xml:space="preserve">os filamentos de actina e miosina organizam -se em </w:t>
        <w:br/>
        <w:t xml:space="preserve">miofibrilas, proporcionando o aspecto de estri as </w:t>
        <w:br/>
        <w:t xml:space="preserve">transversais aos feixes.  </w:t>
        <w:br/>
        <w:t xml:space="preserve">08. De contração voluntária e bastante rápida, o </w:t>
        <w:br/>
        <w:t xml:space="preserve">tecido muscular liso está representado em ③. As células </w:t>
        <w:br/>
        <w:t xml:space="preserve">não apresentam estriações transversais e seu retículo </w:t>
        <w:br/>
        <w:t xml:space="preserve">sarcoplasmático é pouco desenvolvido.  </w:t>
        <w:br/>
        <w:t xml:space="preserve"> </w:t>
        <w:br/>
        <w:t xml:space="preserve">192 - (UEPG PR/2017/Julho)    </w:t>
        <w:br/>
        <w:t xml:space="preserve">Os epitélios são formados por células justapostas com </w:t>
        <w:br/>
        <w:t xml:space="preserve">pouca substância intercelular e podem ter função de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revestimento e de secreção. Sobre as características </w:t>
        <w:br/>
        <w:t xml:space="preserve">deste tecido, assinale o que for correto.  </w:t>
        <w:br/>
        <w:t xml:space="preserve"> </w:t>
        <w:br/>
        <w:t xml:space="preserve">01. A epiderme, o epitélio de revestimento do nariz, </w:t>
        <w:br/>
        <w:t xml:space="preserve">boca e ânus, e, as glândulas sebáceas, sudoríparas, </w:t>
        <w:br/>
        <w:t xml:space="preserve">mamárias e salivares têm origem embrionária na </w:t>
        <w:br/>
        <w:t xml:space="preserve">ectoderme.  </w:t>
        <w:br/>
        <w:t xml:space="preserve">02. As células caliciformes do intestino apresentam </w:t>
        <w:br/>
        <w:t xml:space="preserve">numerosas estruturas ciliares em sua porção apical, </w:t>
        <w:br/>
        <w:t xml:space="preserve">contribuindo para a passagem do alimento pe lo trato </w:t>
        <w:br/>
        <w:t xml:space="preserve">gastrointestinal.  </w:t>
        <w:br/>
        <w:t xml:space="preserve">04. Os tecidos epiteliais não possuem vasos </w:t>
        <w:br/>
        <w:t xml:space="preserve">sanguíneos. Recebem oxigênio e nutrientes dos capilares </w:t>
        <w:br/>
        <w:t xml:space="preserve">localizados no tecido conjuntivo, associado aos epitélios.  </w:t>
        <w:br/>
        <w:t xml:space="preserve">08. As glândulas endócrinas apresentam porção </w:t>
        <w:br/>
        <w:t xml:space="preserve">secretora que se abre pa ra fora do corpo, eliminando seu </w:t>
        <w:br/>
        <w:t xml:space="preserve">produto diretamente na epiderme. Exemplo: glândulas </w:t>
        <w:br/>
        <w:t xml:space="preserve">mamárias.  </w:t>
        <w:br/>
        <w:t xml:space="preserve">16. As células de Langerhans presentes na epiderme </w:t>
        <w:br/>
        <w:t xml:space="preserve">produzem melanina, pigmento responsável pela cor da </w:t>
        <w:br/>
        <w:t xml:space="preserve">pele. Indivíduos com albinismo não possuem células de </w:t>
        <w:br/>
        <w:t xml:space="preserve">Langerhans funcionais.  </w:t>
        <w:br/>
        <w:t xml:space="preserve"> </w:t>
        <w:br/>
        <w:t xml:space="preserve">193 - (UNIT SE/2016)    </w:t>
        <w:br/>
        <w:t xml:space="preserve">O tecido epitelial ou epitélio é o tecido que cobre a </w:t>
        <w:br/>
        <w:t xml:space="preserve">superfície do corpo, reveste cavidades ou canais e toma </w:t>
        <w:br/>
        <w:t xml:space="preserve">parte da formação de glândulas. É constituído por células </w:t>
        <w:br/>
        <w:t xml:space="preserve">mais ou menos poliédricas que se encontram adjacentes, </w:t>
        <w:br/>
        <w:t xml:space="preserve">isto é, as membranas em contato íntimo, sem que haja </w:t>
        <w:br/>
        <w:t xml:space="preserve">aparentemente qualquer tipo de substância intersticial </w:t>
        <w:br/>
        <w:t xml:space="preserve">ou fundamental entre elas.  </w:t>
        <w:br/>
        <w:t xml:space="preserve">O TECIDO epitelial ou epitélio.  </w:t>
        <w:br/>
        <w:t xml:space="preserve">Disponível em: </w:t>
        <w:br/>
        <w:t>&lt;http://evunix.uevora.pt/~fcs/HistoVet_tecidosbasic os.</w:t>
        <w:br/>
        <w:t xml:space="preserve">htm&gt;.  </w:t>
        <w:br/>
        <w:t xml:space="preserve">Acesso em: 30 out. 2015.   </w:t>
        <w:br/>
        <w:t xml:space="preserve">O tecido epitelial tem a mesma origem embrionária das </w:t>
        <w:br/>
        <w:t xml:space="preserve">seguintes estruturas:  </w:t>
        <w:br/>
        <w:t xml:space="preserve"> </w:t>
        <w:br/>
        <w:t xml:space="preserve">a) Fígado e rins.  </w:t>
        <w:br/>
        <w:t xml:space="preserve">b) Pâncreas e baço.  </w:t>
        <w:br/>
        <w:t xml:space="preserve">c) Ossos e músculos.  </w:t>
        <w:br/>
        <w:t xml:space="preserve">d) Tubo digestório e sangue.  </w:t>
        <w:br/>
        <w:t xml:space="preserve">e) Glândulas exócrinas e sistema nervoso.  </w:t>
        <w:br/>
        <w:t xml:space="preserve"> </w:t>
        <w:br/>
        <w:t xml:space="preserve">194 - (FCM M G/2018)    </w:t>
        <w:br/>
        <w:t xml:space="preserve">Representação esquemática da localização e da estrutura </w:t>
        <w:br/>
        <w:t xml:space="preserve">de uma célula secretora:  </w:t>
        <w:br/>
        <w:t xml:space="preserve"> </w:t>
        <w:br/>
        <w:t xml:space="preserve"> </w:t>
        <w:br/>
        <w:t xml:space="preserve"> </w:t>
        <w:br/>
        <w:t xml:space="preserve">O número que NÃO corresponde à estrutura indicada é:  </w:t>
        <w:br/>
        <w:t xml:space="preserve"> </w:t>
        <w:br/>
        <w:t xml:space="preserve">a) 1 = Vesícula de Pinocitose  </w:t>
        <w:br/>
        <w:t xml:space="preserve">b) 2 = Complexo Golgiense  </w:t>
        <w:br/>
        <w:t xml:space="preserve">c) 3 = Retículo Endoplasmático Granuloso  </w:t>
        <w:br/>
        <w:t xml:space="preserve">d) 4 = Célula Acinosa  </w:t>
        <w:br/>
        <w:t xml:space="preserve">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195 - (UFPR/2019)    </w:t>
        <w:br/>
        <w:t xml:space="preserve">Em animais pluricelulares, as células organizam -se </w:t>
        <w:br/>
        <w:t xml:space="preserve">constituindo tecidos. Considerando os tecidos, suas </w:t>
        <w:br/>
        <w:t xml:space="preserve">funções e as características das células que os </w:t>
        <w:br/>
        <w:t xml:space="preserve">constituem, assinale a alternativa correta.  </w:t>
        <w:br/>
        <w:t xml:space="preserve"> </w:t>
        <w:br/>
        <w:t xml:space="preserve">a) O tecido muscular es triado esquelético é </w:t>
        <w:br/>
        <w:t xml:space="preserve">formado por células fusiformes e é responsável pelo </w:t>
        <w:br/>
        <w:t xml:space="preserve">peristaltismo.  </w:t>
        <w:br/>
        <w:t xml:space="preserve">b) Actina e miosina são células do tecido muscular </w:t>
        <w:br/>
        <w:t xml:space="preserve">fundamentais para o processo de contração muscular.  </w:t>
        <w:br/>
        <w:t xml:space="preserve">c) Macrófagos são células típicas do tecido </w:t>
        <w:br/>
        <w:t xml:space="preserve">conjuntivo, sendo res ponsáveis pela formação de células </w:t>
        <w:br/>
        <w:t xml:space="preserve">sanguíneas vermelhas.  </w:t>
        <w:br/>
        <w:t xml:space="preserve">d) Colágeno é o tipo de célula característica do </w:t>
        <w:br/>
        <w:t xml:space="preserve">tecido cartilaginoso, que tem função de sustentação.  </w:t>
        <w:br/>
        <w:t xml:space="preserve">e) Células nervosas possuem um corpo celular de </w:t>
        <w:br/>
        <w:t xml:space="preserve">onde partem dois tipos de prolongamentos e permit em </w:t>
        <w:br/>
        <w:t xml:space="preserve">ao organismo responder a estímulos do meio.  </w:t>
        <w:br/>
        <w:t xml:space="preserve"> </w:t>
        <w:br/>
        <w:t xml:space="preserve">196 - (PUCCamp/SP/2019)    </w:t>
        <w:br/>
        <w:t xml:space="preserve">Nos mamíferos os movimentos ocorrem a partir de </w:t>
        <w:br/>
        <w:t xml:space="preserve">contrações e relaxamentos musculares. O tecido </w:t>
        <w:br/>
        <w:t xml:space="preserve">muscular  </w:t>
        <w:br/>
        <w:t xml:space="preserve"> </w:t>
        <w:br/>
        <w:t xml:space="preserve">a) cardíaco é formado por fibras lisas e estriadas </w:t>
        <w:br/>
        <w:t xml:space="preserve">que se alternam.  </w:t>
        <w:br/>
        <w:t xml:space="preserve">b) liso apresenta células com filamentos apenas de </w:t>
        <w:br/>
        <w:t xml:space="preserve">actina.  </w:t>
        <w:br/>
        <w:t xml:space="preserve">c) estriado é composto por fibras longas com um </w:t>
        <w:br/>
        <w:t xml:space="preserve">único núcleo.  </w:t>
        <w:br/>
        <w:t xml:space="preserve">d) estriado ocorre nas paredes dos vasos </w:t>
        <w:br/>
        <w:t xml:space="preserve">sanguíneos.  e) liso é controlado pelo sistema nervoso </w:t>
        <w:br/>
        <w:t xml:space="preserve">autônomo.  </w:t>
        <w:br/>
        <w:t xml:space="preserve"> </w:t>
        <w:br/>
        <w:t xml:space="preserve">197 - (UNIOESTE PR/2019)    </w:t>
        <w:br/>
        <w:t xml:space="preserve">Analise as afirmações abaixo:  </w:t>
        <w:br/>
        <w:t xml:space="preserve"> </w:t>
        <w:br/>
        <w:t xml:space="preserve">I. os epitélios têm como função revestir cavidades </w:t>
        <w:br/>
        <w:t xml:space="preserve">e a superfície corporal e são constituídos por células </w:t>
        <w:br/>
        <w:t xml:space="preserve">denominadas fibroblastos.  </w:t>
        <w:br/>
        <w:t xml:space="preserve">II. o tecido conjuntivo denso é um dos tipos de </w:t>
        <w:br/>
        <w:t xml:space="preserve">tecido conjuntivo especial, caracterizado pel a escassez de </w:t>
        <w:br/>
        <w:t xml:space="preserve">matriz extracelular e abundante quantidade de células.  </w:t>
        <w:br/>
        <w:t xml:space="preserve">III. o tecido ósseo é caracterizado por possuir uma </w:t>
        <w:br/>
        <w:t xml:space="preserve">matriz extracelular altamente hidratada, o que facilita a </w:t>
        <w:br/>
        <w:t xml:space="preserve">difusão de nutrientes.  </w:t>
        <w:br/>
        <w:t xml:space="preserve">IV. A substância cinzenta do tecido nervoso é </w:t>
        <w:br/>
        <w:t xml:space="preserve">caracter izada por corpos celulares de neurônios e células </w:t>
        <w:br/>
        <w:t xml:space="preserve">da glia.  </w:t>
        <w:br/>
        <w:t xml:space="preserve"> </w:t>
        <w:br/>
        <w:t xml:space="preserve">E escolha:  </w:t>
        <w:br/>
        <w:t xml:space="preserve"> </w:t>
        <w:br/>
        <w:t xml:space="preserve">a) se I e III são corretas.  </w:t>
        <w:br/>
        <w:t xml:space="preserve">b) se II é correta.  </w:t>
        <w:br/>
        <w:t xml:space="preserve">c) se apenas IV é correta.  </w:t>
        <w:br/>
        <w:t xml:space="preserve">d) se todas são corretas.  </w:t>
        <w:br/>
        <w:t xml:space="preserve">e) se todas são incorretas.  </w:t>
        <w:br/>
        <w:t xml:space="preserve"> </w:t>
        <w:br/>
        <w:t xml:space="preserve">198 - (UNITAU SP/2019/Janeiro)    </w:t>
        <w:br/>
        <w:t xml:space="preserve">Apresentando capacid ade contrátil, proporcionada pela </w:t>
        <w:br/>
        <w:t xml:space="preserve">composição e pela disposição dos filamentos proteicos, </w:t>
        <w:br/>
        <w:t xml:space="preserve">actina e miosina, o tecido muscular é originado a partir de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um folheto embrionário, o mesoderma. Esse tecido atua, </w:t>
        <w:br/>
        <w:t xml:space="preserve">sob o comando do sistema nervoso, nos mecanismos de </w:t>
        <w:br/>
        <w:t xml:space="preserve">locomoção e no encaminhamento de substâncias no </w:t>
        <w:br/>
        <w:t xml:space="preserve">interior do corpo, utilizando a energia de moléculas de </w:t>
        <w:br/>
        <w:t xml:space="preserve">ATP. O tecido muscular é classificado em três tipos. Essa </w:t>
        <w:br/>
        <w:t xml:space="preserve">classificação é baseada nas características morfológicas </w:t>
        <w:br/>
        <w:t xml:space="preserve">das fibras musculares e na funcionali dade por ele </w:t>
        <w:br/>
        <w:t xml:space="preserve">apresentada.  </w:t>
        <w:br/>
        <w:t xml:space="preserve">Construa um quadro comparativo caracterizando os </w:t>
        <w:br/>
        <w:t xml:space="preserve">diferentes tipos de tecidos musculares quanto à forma </w:t>
        <w:br/>
        <w:t xml:space="preserve">das células, ao tipo de contração apresentada, à </w:t>
        <w:br/>
        <w:t xml:space="preserve">quantidade e à posição dos núcleos por célula, à presença </w:t>
        <w:br/>
        <w:t xml:space="preserve">de estrias e de disc os intercalares e ao(s) tipo(s) de </w:t>
        <w:br/>
        <w:t xml:space="preserve">envoltório(s).  </w:t>
        <w:br/>
        <w:t xml:space="preserve"> </w:t>
        <w:br/>
        <w:t xml:space="preserve">199 - (FCM MG/2019)    </w:t>
        <w:br/>
        <w:t xml:space="preserve">Analise as imagens que mostram o corte histológico do </w:t>
        <w:br/>
        <w:t xml:space="preserve">tecido epitelial de três órgãos humanos.  </w:t>
        <w:br/>
        <w:t xml:space="preserve"> </w:t>
        <w:br/>
        <w:t xml:space="preserve"> </w:t>
        <w:br/>
        <w:t xml:space="preserve">  </w:t>
        <w:br/>
        <w:t xml:space="preserve">(http://www.ufrgs.br/livrodehisto/pdfs/2Epitel.pdf)  </w:t>
        <w:br/>
        <w:t xml:space="preserve"> </w:t>
        <w:br/>
        <w:t xml:space="preserve">Com base nas características dos tecidos epiteliais, </w:t>
        <w:br/>
        <w:t xml:space="preserve">foi(ram) retirada(s) de órgão(ãos) com função de </w:t>
        <w:br/>
        <w:t xml:space="preserve">absorção a(s) imagem(ns)  </w:t>
        <w:br/>
        <w:t xml:space="preserve"> </w:t>
        <w:br/>
        <w:t xml:space="preserve">a) 1. </w:t>
        <w:br/>
        <w:t xml:space="preserve">b) 2. </w:t>
        <w:br/>
        <w:t xml:space="preserve">c) 1 e 2.  </w:t>
        <w:br/>
        <w:t xml:space="preserve">d) 2 e 3.  </w:t>
        <w:br/>
        <w:t xml:space="preserve"> </w:t>
        <w:br/>
        <w:t xml:space="preserve">200 - (Faculdade Pequeno Príncipe PR/2019/ Julho)    </w:t>
        <w:br/>
        <w:t xml:space="preserve">Epidermólise bolhosa é o nome dado a um conjunto de </w:t>
        <w:br/>
        <w:t xml:space="preserve">doenças hereditárias que provocam bolhas na pele por </w:t>
        <w:br/>
        <w:t xml:space="preserve">qualquer tipo de trauma. Há muitos tipos de epidermólise </w:t>
        <w:br/>
        <w:t xml:space="preserve">bolhosa, com quadros clínicos variáveis e modos de </w:t>
        <w:br/>
        <w:t xml:space="preserve">transmissão genética diferentes. A característica </w:t>
        <w:br/>
        <w:t xml:space="preserve">marcante dessa doença é a fragilidade cutânea, sendo </w:t>
        <w:br/>
        <w:t xml:space="preserve">que qualquer toque ou trauma, mesmo que mínimo, </w:t>
        <w:br/>
        <w:t xml:space="preserve">provoca bolhas na pele. A causa da epidermólise bolhosa </w:t>
        <w:br/>
        <w:t xml:space="preserve">é a mutação e alteração dos genes. Essas alterações </w:t>
        <w:br/>
        <w:t xml:space="preserve">genéticas afetam componentes e specíficos da zona da </w:t>
        <w:br/>
        <w:t xml:space="preserve">membrana basal na junção entre a epiderme e a derme.  </w:t>
        <w:br/>
        <w:t xml:space="preserve">Disponível em:&lt; </w:t>
        <w:br/>
        <w:t xml:space="preserve">https://www.minhavida.com.br/saude/materias/  </w:t>
        <w:br/>
        <w:t>16760 -epidermolise -bolhosa -doenca -genetica -e-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marcada -pela -fragilidade -da-pele&gt;.  </w:t>
        <w:br/>
        <w:t xml:space="preserve">Acesso 02 de fev. 2019.  </w:t>
        <w:br/>
        <w:t xml:space="preserve"> </w:t>
        <w:br/>
        <w:t xml:space="preserve">A epidermólise bolhosa  </w:t>
        <w:br/>
        <w:t xml:space="preserve"> </w:t>
        <w:br/>
        <w:t xml:space="preserve">a) destrói estruturas denominadas desmossomos, </w:t>
        <w:br/>
        <w:t xml:space="preserve">que têm por função aumentar a junção entre as células </w:t>
        <w:br/>
        <w:t xml:space="preserve">do tecido muscular estriado e do tecido epitelial cutâneo.  </w:t>
        <w:br/>
        <w:t xml:space="preserve">b) afeta a pele órgão formado pelos tecidos epitelial </w:t>
        <w:br/>
        <w:t xml:space="preserve">altamente vascular e o tecido con juntivo avascular e </w:t>
        <w:br/>
        <w:t xml:space="preserve">nutrido por difusão epitelial.  </w:t>
        <w:br/>
        <w:t xml:space="preserve">c) por ser hereditária, significa que foi adquirida </w:t>
        <w:br/>
        <w:t xml:space="preserve">pela criança na hora do parto, podendo se manifestar ou </w:t>
        <w:br/>
        <w:t xml:space="preserve">não.  </w:t>
        <w:br/>
        <w:t xml:space="preserve">d) afeta uma área entre o tecido epitelial de origem </w:t>
        <w:br/>
        <w:t xml:space="preserve">ectodérmica e o tecido conjuntivo de or igem </w:t>
        <w:br/>
        <w:t xml:space="preserve">mesodérmica adjacente denominado zona da membrana </w:t>
        <w:br/>
        <w:t xml:space="preserve">basal.  </w:t>
        <w:br/>
        <w:t xml:space="preserve">e) provoca bolhas, pois há um descolamento entre </w:t>
        <w:br/>
        <w:t xml:space="preserve">hipoderme e derme.  </w:t>
        <w:br/>
        <w:t xml:space="preserve"> </w:t>
        <w:br/>
        <w:t xml:space="preserve">201 - (IFGO/2017/Janeiro)    </w:t>
        <w:br/>
        <w:t xml:space="preserve">No nosso corpo, existem muitos tipos de células, com </w:t>
        <w:br/>
        <w:t xml:space="preserve">diferentes formas e funções. As células estão organizadas </w:t>
        <w:br/>
        <w:t xml:space="preserve">em grupos, que “trabalhando” de maneira integrada, </w:t>
        <w:br/>
        <w:t xml:space="preserve">desempenham, juntos, uma determinada função. Esses </w:t>
        <w:br/>
        <w:t xml:space="preserve">grupos de células são os tecidos. Os tecidos do corpo </w:t>
        <w:br/>
        <w:t xml:space="preserve">humano podem ser classificados em quatro grupos </w:t>
        <w:br/>
        <w:t xml:space="preserve">principais.  </w:t>
        <w:br/>
        <w:t xml:space="preserve">Disponível em:  </w:t>
        <w:br/>
        <w:t>&lt;http://www.sobiologia.com.br/conteudos/Corpo/Orga</w:t>
        <w:br/>
        <w:t xml:space="preserve">nizacao.php&gt;.  </w:t>
        <w:br/>
        <w:t xml:space="preserve">Acesso em: 18 nov. 2016.  </w:t>
        <w:br/>
        <w:t xml:space="preserve"> Marque a alternativa que apresenta os quatro tipos </w:t>
        <w:br/>
        <w:t xml:space="preserve">principais de tecidos encontrados no corpo humano:  </w:t>
        <w:br/>
        <w:t xml:space="preserve"> </w:t>
        <w:br/>
        <w:t xml:space="preserve">a) Nervoso, sanguíneo, epitelial, adiposo.  </w:t>
        <w:br/>
        <w:t xml:space="preserve">b) Epitelial, ósseo , sanguíneo, muscular.  </w:t>
        <w:br/>
        <w:t xml:space="preserve">c) Epitelial, conjuntivo, muscular, nervoso.  </w:t>
        <w:br/>
        <w:t xml:space="preserve">d) Cartilaginoso, adiposo, nervoso, ósseo.  </w:t>
        <w:br/>
        <w:t xml:space="preserve">e) Conjuntivo, cartilaginoso, ósseo, epitelial.  </w:t>
        <w:br/>
        <w:t xml:space="preserve"> </w:t>
        <w:br/>
        <w:t xml:space="preserve">202 - (UniRV GO/2019/Janeiro)    </w:t>
        <w:br/>
        <w:t xml:space="preserve">Considerando as características do tecido epitelial, </w:t>
        <w:br/>
        <w:t xml:space="preserve">assinale V  (verdadeiro) ou F (falso) para as alternativas.  </w:t>
        <w:br/>
        <w:t xml:space="preserve"> </w:t>
        <w:br/>
        <w:t xml:space="preserve">a) Denominamos glândulas endócrinas aquelas que </w:t>
        <w:br/>
        <w:t xml:space="preserve">lançam parte de seus produtos de secreção na corrente </w:t>
        <w:br/>
        <w:t xml:space="preserve">sanguínea e parte em cavidades ou na superfície do </w:t>
        <w:br/>
        <w:t xml:space="preserve">corpo.  </w:t>
        <w:br/>
        <w:t xml:space="preserve">b) O tecido epitelial caracteriza -se pela pouc a </w:t>
        <w:br/>
        <w:t xml:space="preserve">quantidade de material intercelular e por apresentar </w:t>
        <w:br/>
        <w:t xml:space="preserve">células extremamente unidas.  </w:t>
        <w:br/>
        <w:t xml:space="preserve">c) As células epiteliais de revestimento estão unidas </w:t>
        <w:br/>
        <w:t xml:space="preserve">umas com as outras através de estruturas denominadas </w:t>
        <w:br/>
        <w:t xml:space="preserve">de junções celulares, como as de oclusão, as de adesão, </w:t>
        <w:br/>
        <w:t xml:space="preserve">as comuni cantes, os desmossomos e hemidesmossomos.  </w:t>
        <w:br/>
        <w:t xml:space="preserve">d) O epitélio de transição é um tipo especial de </w:t>
        <w:br/>
        <w:t xml:space="preserve">epitélio restrito ao revestimento das vias urinárias, e suas </w:t>
        <w:br/>
        <w:t xml:space="preserve">células variam sua morfologia dependendo do grau de </w:t>
        <w:br/>
        <w:t xml:space="preserve">estiramento.  </w:t>
        <w:br/>
        <w:t xml:space="preserve"> </w:t>
        <w:br/>
        <w:t xml:space="preserve">203 - (UPE/2018)    </w:t>
        <w:br/>
        <w:t xml:space="preserve">Observe a charge a seguir:  </w:t>
        <w:br/>
        <w:t xml:space="preserve">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 </w:t>
        <w:br/>
        <w:t xml:space="preserve">Sobre ela, pode -se entender que a vida dos organismos </w:t>
        <w:br/>
        <w:t xml:space="preserve">pluricelulares inicia -se com, apenas, uma única célula, a </w:t>
        <w:br/>
        <w:t xml:space="preserve">célula -ovo, após a fecundação. As demais células se </w:t>
        <w:br/>
        <w:t xml:space="preserve">originam dela pela divisão celular do tipo mitose e terão </w:t>
        <w:br/>
        <w:t xml:space="preserve">as mesmas inf ormações genéticas; no entanto, exercerão </w:t>
        <w:br/>
        <w:t xml:space="preserve">funções diferentes por causa da expressão gênica. Isso </w:t>
        <w:br/>
        <w:t xml:space="preserve">quer dizer que cada diferente tipo de célula possui a </w:t>
        <w:br/>
        <w:t xml:space="preserve">inibição ou a ativação de determinados grupos de genes, </w:t>
        <w:br/>
        <w:t xml:space="preserve">responsáveis por definir a função de cada uma del as. Com </w:t>
        <w:br/>
        <w:t xml:space="preserve">base nisso, assinale a alternativa que descreve a origem e </w:t>
        <w:br/>
        <w:t xml:space="preserve">a função de células e tecidos no nosso corpo.  </w:t>
        <w:br/>
        <w:t xml:space="preserve"> </w:t>
        <w:br/>
        <w:t xml:space="preserve">a) Os adipócitos são células, que constituem o </w:t>
        <w:br/>
        <w:t xml:space="preserve">tecido adiposo, um tipo de tecido conjuntivo denso. São </w:t>
        <w:br/>
        <w:t xml:space="preserve">especializadas no armazenamento de subs tâncias </w:t>
        <w:br/>
        <w:t xml:space="preserve">lipídicas, de colesterol e na manutenção da temperatura </w:t>
        <w:br/>
        <w:t xml:space="preserve">do corpo.  </w:t>
        <w:br/>
        <w:t xml:space="preserve">b) Assim como os adipócitos, os fibroblastos são </w:t>
        <w:br/>
        <w:t xml:space="preserve">células de natureza conjuntiva, originadas por </w:t>
        <w:br/>
        <w:t xml:space="preserve">diferenciação dos linfócitos tipo B. Os fibroblastos </w:t>
        <w:br/>
        <w:t xml:space="preserve">respondem pela síntese de coláge no e da substância </w:t>
        <w:br/>
        <w:t xml:space="preserve">intercelular.  </w:t>
        <w:br/>
        <w:t xml:space="preserve">c) Os melanócitos são células da epiderme, situadas </w:t>
        <w:br/>
        <w:t xml:space="preserve">junto à lâmina basal e especializadas na produção de </w:t>
        <w:br/>
        <w:t xml:space="preserve">melanina, pigmento escuro, de natureza orgânica </w:t>
        <w:br/>
        <w:t xml:space="preserve">sintetizada a partir do aminoácido tirosina, que dá cor à </w:t>
        <w:br/>
        <w:t xml:space="preserve">pele e aos pelos.  </w:t>
        <w:br/>
        <w:t xml:space="preserve">d) Os neurônios são células especializadas que </w:t>
        <w:br/>
        <w:t xml:space="preserve">formam o tecido nervoso, derivado da mesoderme. Os </w:t>
        <w:br/>
        <w:t xml:space="preserve">neurônios respondem aos estímulos e são constituídos por um corpo celular ou pericárdio, pelo axônio e pelos </w:t>
        <w:br/>
        <w:t xml:space="preserve">dendritos.  </w:t>
        <w:br/>
        <w:t xml:space="preserve">e) Outras células, como a mic róglia e os astrócitos, </w:t>
        <w:br/>
        <w:t xml:space="preserve">constituem o tecido nervoso; são chamados de gliócitos </w:t>
        <w:br/>
        <w:t xml:space="preserve">ou células gliais; recebem e transmitem os estímulos </w:t>
        <w:br/>
        <w:t xml:space="preserve">nervosos; respondem pela defesa por fagocitose e pela </w:t>
        <w:br/>
        <w:t xml:space="preserve">nutrição dos neurônios, respectivamente.  </w:t>
        <w:br/>
        <w:t xml:space="preserve"> </w:t>
        <w:br/>
        <w:t xml:space="preserve">204 - (IFGO/2009/Julho)    </w:t>
        <w:br/>
        <w:t xml:space="preserve">Assinale a alternativa correta.  </w:t>
        <w:br/>
        <w:t xml:space="preserve"> </w:t>
        <w:br/>
        <w:t xml:space="preserve">a) A passagem do impulso neural ocorre no sentido  </w:t>
        <w:br/>
        <w:t xml:space="preserve">dentrito </w:t>
        <w:br/>
        <w:t xml:space="preserve">→  corpo neuronal </w:t>
        <w:br/>
        <w:t xml:space="preserve">→  axônio.  </w:t>
        <w:br/>
        <w:t xml:space="preserve">b) O osteócito é a célula óssea jovem.  </w:t>
        <w:br/>
        <w:t xml:space="preserve">c) Os glóbulos brancos e as plaquetas do sangue </w:t>
        <w:br/>
        <w:t xml:space="preserve">têm a função de conduzir o oxigênio do pulmão aos </w:t>
        <w:br/>
        <w:t xml:space="preserve">tecidos.  </w:t>
        <w:br/>
        <w:t xml:space="preserve">d) O músculo liso é encontrado geralmente na </w:t>
        <w:br/>
        <w:t xml:space="preserve">parede da bexiga, no útero e no coração.  </w:t>
        <w:br/>
        <w:t xml:space="preserve">e) As plaquetas do sangue fazem o transporte de </w:t>
        <w:br/>
        <w:t xml:space="preserve">gás carbônico para o pulmão.  </w:t>
        <w:br/>
        <w:t xml:space="preserve"> </w:t>
        <w:br/>
        <w:t xml:space="preserve">205 - (IFGO/2011/Julho)    </w:t>
        <w:br/>
        <w:t xml:space="preserve">Tecido const ituído por células geralmente poliédricas, </w:t>
        <w:br/>
        <w:t xml:space="preserve">justapostas, entre as quais encontra -se pouca substância </w:t>
        <w:br/>
        <w:t xml:space="preserve">intracelular, com grande coesão entre essas células, </w:t>
        <w:br/>
        <w:t xml:space="preserve">formando camadas celulares contínuas. Esse tipo de </w:t>
        <w:br/>
        <w:t xml:space="preserve">tecido deve formar as seguintes estruturas do corpo </w:t>
        <w:br/>
        <w:t xml:space="preserve">humano:  </w:t>
        <w:br/>
        <w:t xml:space="preserve"> </w:t>
        <w:br/>
        <w:t xml:space="preserve">a) Coração e pele.  </w:t>
        <w:br/>
        <w:t xml:space="preserve">b) Encéfalo e coração. 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c) Pele e músculos.  </w:t>
        <w:br/>
        <w:t xml:space="preserve">d) Coração e medula óssea.  </w:t>
        <w:br/>
        <w:t xml:space="preserve">e) Pele e revestimento de cavidades do corpo.  </w:t>
        <w:br/>
        <w:t xml:space="preserve"> </w:t>
        <w:br/>
        <w:t xml:space="preserve">206 - (IFGO/2012/Janeiro)    </w:t>
        <w:br/>
        <w:t xml:space="preserve">A respeito das células musculares e do processo de </w:t>
        <w:br/>
        <w:t xml:space="preserve">contração muscular, assinale a alternativa correta:  </w:t>
        <w:br/>
        <w:t xml:space="preserve"> </w:t>
        <w:br/>
        <w:t xml:space="preserve">a) Dentre as proteínas responsáveis pelo processo </w:t>
        <w:br/>
        <w:t xml:space="preserve">de contração estão a miosina, a actina e a melanina.  </w:t>
        <w:br/>
        <w:t xml:space="preserve">b) A fibra muscular estriada depende de estímulo do </w:t>
        <w:br/>
        <w:t xml:space="preserve">sistema nervoso para sua contração, fato que não ocorre </w:t>
        <w:br/>
        <w:t xml:space="preserve">com a musculatura lisa,  por ser involuntária.  </w:t>
        <w:br/>
        <w:t xml:space="preserve">c) A musculatura lisa pode ser encontrada em </w:t>
        <w:br/>
        <w:t xml:space="preserve">estruturas do corpo como: parede do útero, parede da </w:t>
        <w:br/>
        <w:t xml:space="preserve">bexiga e parede do coração.  </w:t>
        <w:br/>
        <w:t xml:space="preserve">d) Para que a contração da fibra estriada ocorra são </w:t>
        <w:br/>
        <w:t xml:space="preserve">indispensáveis alguns fatores, como o íon Ca++ e o ATP . </w:t>
        <w:br/>
        <w:t xml:space="preserve">e) A musculatura estriada possui contração mais </w:t>
        <w:br/>
        <w:t xml:space="preserve">rápida que a musculatura lisa, sendo responsável pelo </w:t>
        <w:br/>
        <w:t xml:space="preserve">movimento do trato digestivo chamado peristaltismo.  </w:t>
        <w:br/>
        <w:t xml:space="preserve"> </w:t>
        <w:br/>
        <w:t xml:space="preserve">207 - (IFGO/2015/Julho)    </w:t>
        <w:br/>
        <w:t xml:space="preserve">O coração é responsável pelo bombeamento de sangue </w:t>
        <w:br/>
        <w:t xml:space="preserve">em todo organismo. Esse órgão é formado por um tipo </w:t>
        <w:br/>
        <w:t xml:space="preserve">específico de tecido o qual permite que o coração tenha </w:t>
        <w:br/>
        <w:t xml:space="preserve">um batimento rítmico e forte. Indique, entre as </w:t>
        <w:br/>
        <w:t xml:space="preserve">alternativas abaixo, aquela que apresenta correta mente  </w:t>
        <w:br/>
        <w:t xml:space="preserve">o tipo de tecido e a forma de contração presente no </w:t>
        <w:br/>
        <w:t xml:space="preserve">coração.  </w:t>
        <w:br/>
        <w:t xml:space="preserve"> </w:t>
        <w:br/>
        <w:t xml:space="preserve">a) Tecido conjuntivo sanguíneo – contração </w:t>
        <w:br/>
        <w:t xml:space="preserve">voluntária;  b) Tecido muscular cardíaco – contração voluntária;  </w:t>
        <w:br/>
        <w:t xml:space="preserve">c) Tecido muscular cardíaco – contração </w:t>
        <w:br/>
        <w:t xml:space="preserve">involuntária.  </w:t>
        <w:br/>
        <w:t xml:space="preserve">d) Tecido muscular esquelét ico – contração </w:t>
        <w:br/>
        <w:t xml:space="preserve">voluntária;  </w:t>
        <w:br/>
        <w:t xml:space="preserve">e) Tecido nervoso – contração involuntária;  </w:t>
        <w:br/>
        <w:t xml:space="preserve"> </w:t>
        <w:br/>
        <w:t xml:space="preserve">208 - (UECE/2019/Julho)    </w:t>
        <w:br/>
        <w:t xml:space="preserve">No que concerne aos tecidos animais, escreva V ou F </w:t>
        <w:br/>
        <w:t xml:space="preserve">conforme seja verdadeiro ou falso o que se afirma nos </w:t>
        <w:br/>
        <w:t xml:space="preserve">itens abaixo.  </w:t>
        <w:br/>
        <w:t xml:space="preserve"> </w:t>
        <w:br/>
        <w:t xml:space="preserve">(   ) O tecido epitelial reveste os  órgãos, a superfície </w:t>
        <w:br/>
        <w:t xml:space="preserve">externa e as cavidades internas do corpo.  </w:t>
        <w:br/>
        <w:t xml:space="preserve">(   ) O tecido conjuntivo apresenta variadas funções </w:t>
        <w:br/>
        <w:t xml:space="preserve">como preenchimento, sustentação, isolamento térmico e </w:t>
        <w:br/>
        <w:t xml:space="preserve">reserva energética.  </w:t>
        <w:br/>
        <w:t xml:space="preserve">(   ) As células que compõem o tecido muscular são </w:t>
        <w:br/>
        <w:t xml:space="preserve">alongadas e ap resentam propriedades contráteis.  </w:t>
        <w:br/>
        <w:t xml:space="preserve">(   ) As células do tecido nervoso possuem formato </w:t>
        <w:br/>
        <w:t xml:space="preserve">diferenciado e sua característica principal é a passagem </w:t>
        <w:br/>
        <w:t xml:space="preserve">de informação entre neurônios.  </w:t>
        <w:br/>
        <w:t xml:space="preserve"> </w:t>
        <w:br/>
        <w:t xml:space="preserve">Está correta, de cima para baixo, a seguinte sequência:  </w:t>
        <w:br/>
        <w:t xml:space="preserve"> </w:t>
        <w:br/>
        <w:t xml:space="preserve">a) V, V, V, V.  </w:t>
        <w:br/>
        <w:t xml:space="preserve">b) V, F, V, F.  </w:t>
        <w:br/>
        <w:t xml:space="preserve">c) F, V, F, V.  </w:t>
        <w:br/>
        <w:t xml:space="preserve">d) F, F, F, F.  </w:t>
        <w:br/>
        <w:t xml:space="preserve">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209 - (UNIT AL/2019)    </w:t>
        <w:br/>
        <w:t xml:space="preserve">O tecido muscular, presente no esôfago, e que é </w:t>
        <w:br/>
        <w:t xml:space="preserve">responsável pelos movimentos peristálticos, apresenta </w:t>
        <w:br/>
        <w:t xml:space="preserve">fibras  </w:t>
        <w:br/>
        <w:t xml:space="preserve"> </w:t>
        <w:br/>
        <w:t xml:space="preserve">a) lisas, de contração rápida e involuntária.  </w:t>
        <w:br/>
        <w:t xml:space="preserve">b) lisas, de contração lenta e voluntária.  </w:t>
        <w:br/>
        <w:t xml:space="preserve">c) estriada, de contração lenta e involuntária.  </w:t>
        <w:br/>
        <w:t xml:space="preserve">d) lisa, de contração lenta e involuntária.  </w:t>
        <w:br/>
        <w:t xml:space="preserve">e) estriada, de contração rápida e involuntária.  </w:t>
        <w:br/>
        <w:t xml:space="preserve"> </w:t>
        <w:br/>
        <w:t xml:space="preserve">210 - (Unifenas MG/2019/Janeiro)    </w:t>
        <w:br/>
        <w:t xml:space="preserve">Sobre a histologia animal, assinale a alternativa </w:t>
        <w:br/>
        <w:t xml:space="preserve">INCORRETA.  </w:t>
        <w:br/>
        <w:t xml:space="preserve"> </w:t>
        <w:br/>
        <w:t xml:space="preserve">a) O tecido epitelial desempenha várias funções no </w:t>
        <w:br/>
        <w:t xml:space="preserve">organismo, como proteção do corpo (pele), absorção de </w:t>
        <w:br/>
        <w:t xml:space="preserve">substâncias úteis (epitélio do intestino) e percepção de </w:t>
        <w:br/>
        <w:t xml:space="preserve">sensações (pele), dependendo do órgão onde se </w:t>
        <w:br/>
        <w:t xml:space="preserve">localizam.  </w:t>
        <w:br/>
        <w:t xml:space="preserve">b) Os tecidos epiteliais ou epitélios tê m células </w:t>
        <w:br/>
        <w:t xml:space="preserve">perfeitamente justapostas, unidas por pequena </w:t>
        <w:br/>
        <w:t xml:space="preserve">quantidade de material cimentante, com pouquíssimo </w:t>
        <w:br/>
        <w:t xml:space="preserve">espaço intercelular. Os epitélios são vascularizados e </w:t>
        <w:br/>
        <w:t xml:space="preserve">sangram demais quando feridos. Esses epitélios são </w:t>
        <w:br/>
        <w:t xml:space="preserve">derivados do epiblasto, neuroblasto e da lâ mina </w:t>
        <w:br/>
        <w:t xml:space="preserve">cordomesoblástica.  </w:t>
        <w:br/>
        <w:t xml:space="preserve">c) Abaixo da derme, há uma camada de tecido </w:t>
        <w:br/>
        <w:t xml:space="preserve">conjuntivo frouxo, o tecido celular subcutâneo (também </w:t>
        <w:br/>
        <w:t xml:space="preserve">conhecido como tela subcutânea e hipoderme), que não </w:t>
        <w:br/>
        <w:t xml:space="preserve">faz parte da pele, mas estabelece a sua ligação com as </w:t>
        <w:br/>
        <w:t xml:space="preserve">estruturas adjacentes, p ermitindo o seu deslizamento. </w:t>
        <w:br/>
        <w:t xml:space="preserve">Em determinadas regiões do corpo, a hipoderme contém </w:t>
        <w:br/>
        <w:t xml:space="preserve">um número variável de camadas de células adiposas, formando o panículo adiposo (o popular “toucinho de </w:t>
        <w:br/>
        <w:t xml:space="preserve">porco”), importante como reserva de energia, isolante </w:t>
        <w:br/>
        <w:t xml:space="preserve">térmico e facili tador da flutuação na água.  </w:t>
        <w:br/>
        <w:t xml:space="preserve">d) A célula muscular estriada apresenta, no seu </w:t>
        <w:br/>
        <w:t xml:space="preserve">citoplasma, pacotes de finíssimas fibras contráteis, as </w:t>
        <w:br/>
        <w:t xml:space="preserve">miofibrilas, dispostas longitudinalmente. Cada miofibrila </w:t>
        <w:br/>
        <w:t xml:space="preserve">corresponde a um conjunto de dois tipos principais de </w:t>
        <w:br/>
        <w:t xml:space="preserve">proteínas: as miosinas, espessas, e as actinas, delgadas. </w:t>
        <w:br/>
        <w:t xml:space="preserve">Essas proteínas estão organizadas de tal modo que </w:t>
        <w:br/>
        <w:t xml:space="preserve">originam bandas transversais, claras e escuras, </w:t>
        <w:br/>
        <w:t xml:space="preserve">características das células musculares estriadas, tanto as </w:t>
        <w:br/>
        <w:t xml:space="preserve">esqueléticas como as cardíacas.  </w:t>
        <w:br/>
        <w:t xml:space="preserve">e) Na contração mus cular, o encurtamento dos </w:t>
        <w:br/>
        <w:t xml:space="preserve">sarcômeros ocorre em função do deslizamento dos </w:t>
        <w:br/>
        <w:t xml:space="preserve">miofilamentos delgados sobre os espessos, havendo </w:t>
        <w:br/>
        <w:t xml:space="preserve">maior sobreposição entre eles: a banda I diminui de </w:t>
        <w:br/>
        <w:t xml:space="preserve">tamanho, pois os filamentos de actina deslizam sobre os </w:t>
        <w:br/>
        <w:t xml:space="preserve">de miosina, penetram na banda A e reduzem a largura da </w:t>
        <w:br/>
        <w:t xml:space="preserve">banda H.  </w:t>
        <w:br/>
        <w:t xml:space="preserve"> </w:t>
        <w:br/>
        <w:t xml:space="preserve">211 - (PUCCamp/SP/2011)    </w:t>
        <w:br/>
        <w:t xml:space="preserve">O Mal de Parkinson (ou Doença de Parkinson ) é uma </w:t>
        <w:br/>
        <w:t xml:space="preserve">doença degenerativa em que neurônios de uma certa </w:t>
        <w:br/>
        <w:t xml:space="preserve">região do cérebro morrem. O texto menciona </w:t>
        <w:br/>
        <w:t xml:space="preserve">experimentos que investigam uma possível tera pia, </w:t>
        <w:br/>
        <w:t xml:space="preserve">envolvendo o uso de células -tronco, para tratar essa </w:t>
        <w:br/>
        <w:t xml:space="preserve">doença.  </w:t>
        <w:br/>
        <w:t xml:space="preserve">Sobre os neurônios e o uso das células -tronco contra o </w:t>
        <w:br/>
        <w:t xml:space="preserve">Mal de Parkinson , é correto afirmar que os neurônios são  </w:t>
        <w:br/>
        <w:t xml:space="preserve"> </w:t>
        <w:br/>
        <w:t xml:space="preserve">a) células que não se reproduzem e o uso de </w:t>
        <w:br/>
        <w:t xml:space="preserve">célulastronco se justifica porque essas são células que, </w:t>
        <w:br/>
        <w:t xml:space="preserve">assim como os neurônios, são capazes de transmitir sinais </w:t>
        <w:br/>
        <w:t xml:space="preserve">elétricos mesmo quando ainda estão imaturas.  </w:t>
        <w:br/>
        <w:t xml:space="preserve">b) capazes de duplicar -se por mitose, como as </w:t>
        <w:br/>
        <w:t xml:space="preserve">outras células do corpo. As células -tronco teriam a função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de trans portar esses neurônios para os locais onde são </w:t>
        <w:br/>
        <w:t xml:space="preserve">mais necessitados.  </w:t>
        <w:br/>
        <w:t xml:space="preserve">c) repostos continuamente pelo corpo, mas as </w:t>
        <w:br/>
        <w:t xml:space="preserve">célulastronco são necessárias para produzir o tecido de </w:t>
        <w:br/>
        <w:t xml:space="preserve">pele que os reveste e promover o seu melhor </w:t>
        <w:br/>
        <w:t xml:space="preserve">funcionamento.  </w:t>
        <w:br/>
        <w:t xml:space="preserve">d) um tipo de célula que dific ilmente se regenera e </w:t>
        <w:br/>
        <w:t xml:space="preserve">portanto sua morte não é reposta adequadamente pelo </w:t>
        <w:br/>
        <w:t xml:space="preserve">organismo, com raras exceções. O uso de células -tronco </w:t>
        <w:br/>
        <w:t xml:space="preserve">se justifica porque, em certas condições, elas poderiam </w:t>
        <w:br/>
        <w:t xml:space="preserve">formar novos neurônios.  </w:t>
        <w:br/>
        <w:t xml:space="preserve">e) capazes de duplicar -se, mas as células -tronc o são </w:t>
        <w:br/>
        <w:t xml:space="preserve">necessárias para formar os vasos sanguíneos que </w:t>
        <w:br/>
        <w:t xml:space="preserve">irrigarão a zona do cérebro que foi danificada.  </w:t>
        <w:br/>
        <w:t xml:space="preserve"> </w:t>
        <w:br/>
        <w:t xml:space="preserve">212 - (UEFS BA/2013/Janeiro)    </w:t>
        <w:br/>
        <w:t xml:space="preserve">Considerando -se a estrutura da pele humana, tatuagens </w:t>
        <w:br/>
        <w:t xml:space="preserve">são desenhos permanentes porque  </w:t>
        <w:br/>
        <w:t xml:space="preserve"> </w:t>
        <w:br/>
        <w:t xml:space="preserve">a) as agulhas que riscam o desenho  atingem a tela </w:t>
        <w:br/>
        <w:t xml:space="preserve">subcutânea, camada destituída de adipócitos e que </w:t>
        <w:br/>
        <w:t xml:space="preserve">oferece suporte e nutrição à pele.  </w:t>
        <w:br/>
        <w:t xml:space="preserve">b) a proliferação de melanócitos é estimulada, </w:t>
        <w:br/>
        <w:t xml:space="preserve">favorecendo a incorporação dos pigmentos de diferentes </w:t>
        <w:br/>
        <w:t xml:space="preserve">cores, dando destaque aos desenhos.  </w:t>
        <w:br/>
        <w:t xml:space="preserve">c) a perfuração d a pele desestrutura os </w:t>
        <w:br/>
        <w:t xml:space="preserve">desmossomos, possibilitando a fixação das tintas nas </w:t>
        <w:br/>
        <w:t xml:space="preserve">placas proteicas que constituíam essas junções celulares.  </w:t>
        <w:br/>
        <w:t xml:space="preserve">d) os pigmentos das tintas utilizadas são </w:t>
        <w:br/>
        <w:t xml:space="preserve">depositados na derme — camada constituída por tecido </w:t>
        <w:br/>
        <w:t xml:space="preserve">conjuntivo.  </w:t>
        <w:br/>
        <w:t xml:space="preserve">e) a queratina,  ao impermeabilizar a superfície </w:t>
        <w:br/>
        <w:t xml:space="preserve">corporal, impede a perda da pigmentação artificial da </w:t>
        <w:br/>
        <w:t xml:space="preserve">tatuagem.  </w:t>
        <w:br/>
        <w:t xml:space="preserve"> 213 - (UFPB/2013)    </w:t>
        <w:br/>
        <w:t xml:space="preserve">Considerando os níveis de organização em Biologia, é </w:t>
        <w:br/>
        <w:t xml:space="preserve">correto afirmar que os termos núcleo , melanina , pele e </w:t>
        <w:br/>
        <w:t xml:space="preserve">corpo , em destaque no texto, correspondem, </w:t>
        <w:br/>
        <w:t xml:space="preserve">respectivamente, a:  </w:t>
        <w:br/>
        <w:t xml:space="preserve"> </w:t>
        <w:br/>
        <w:t xml:space="preserve">a) célula/ molécula/ órgão/ sistema  </w:t>
        <w:br/>
        <w:t xml:space="preserve">b) organela celular/ molécula/ órgão/ organismo  </w:t>
        <w:br/>
        <w:t xml:space="preserve">c) molécula/ célula/ sistema/ organismo  </w:t>
        <w:br/>
        <w:t xml:space="preserve">d) organela celular/ células/ órgão/ sistema  </w:t>
        <w:br/>
        <w:t xml:space="preserve">e) átomo/ molécula/ tecido/ sistema  </w:t>
        <w:br/>
        <w:t xml:space="preserve"> </w:t>
        <w:br/>
        <w:t xml:space="preserve">214 - (UFPB/2013)    </w:t>
        <w:br/>
        <w:t xml:space="preserve">De acordo com o texto e com os conhecimentos sobre </w:t>
        <w:br/>
        <w:t xml:space="preserve">histologia, é correto afirmar:  </w:t>
        <w:br/>
        <w:t xml:space="preserve"> </w:t>
        <w:br/>
        <w:t xml:space="preserve">a) O Scenesse age sobre os melanócitos, que são as </w:t>
        <w:br/>
        <w:t xml:space="preserve">células da derme responsáveis pela produção da </w:t>
        <w:br/>
        <w:t xml:space="preserve">melanina.  </w:t>
        <w:br/>
        <w:t xml:space="preserve">b) A região do quadril, formada por tecido </w:t>
        <w:br/>
        <w:t xml:space="preserve">conjuntivo rico em adipócitos, possui alta concentração </w:t>
        <w:br/>
        <w:t xml:space="preserve">de substâncias energéticas, mas pouca substância </w:t>
        <w:br/>
        <w:t xml:space="preserve">intercelular.  </w:t>
        <w:br/>
        <w:t xml:space="preserve">c) As diferentes tonalidades de coloração da pele </w:t>
        <w:br/>
        <w:t xml:space="preserve">são definidas pela quantidade de melanócitos qu e as </w:t>
        <w:br/>
        <w:t xml:space="preserve">pessoas possuem na epiderme.  </w:t>
        <w:br/>
        <w:t xml:space="preserve">d) O bronzeamento pelos raios solares, de forma </w:t>
        <w:br/>
        <w:t xml:space="preserve">excessiva, pode afetar os tecidos epitelial e conjuntivo </w:t>
        <w:br/>
        <w:t xml:space="preserve">formadores da pele, bem como provocar câncer.  </w:t>
        <w:br/>
        <w:t xml:space="preserve">e) O epitélio estratificado de transição encontrado </w:t>
        <w:br/>
        <w:t xml:space="preserve">na epiderme tem com o função principal proteger o corpo </w:t>
        <w:br/>
        <w:t xml:space="preserve">de atritos, dessecação e entrada de microorganismos.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215 - (OBB/2014/1ª Fase)    </w:t>
        <w:br/>
        <w:t xml:space="preserve">As ligações especializadas  propostas por Ramon y Cajal </w:t>
        <w:br/>
        <w:t xml:space="preserve">são conhecidas como:  </w:t>
        <w:br/>
        <w:t xml:space="preserve"> </w:t>
        <w:br/>
        <w:t xml:space="preserve">a) axônios.  </w:t>
        <w:br/>
        <w:t xml:space="preserve">b) pericários.  </w:t>
        <w:br/>
        <w:t xml:space="preserve">c) sinapses.  </w:t>
        <w:br/>
        <w:t xml:space="preserve">d) bainha de mielina.  </w:t>
        <w:br/>
        <w:t xml:space="preserve">e) dendritos.  </w:t>
        <w:br/>
        <w:t xml:space="preserve"> </w:t>
        <w:br/>
        <w:t xml:space="preserve">216 - (Escola Bahiana de Medicina e Saúde </w:t>
        <w:br/>
        <w:t xml:space="preserve">Pública/2014/Janeiro)    </w:t>
        <w:br/>
        <w:t xml:space="preserve">Considerando aspectos do desenvolvimento </w:t>
        <w:br/>
        <w:t xml:space="preserve">contextualizado no tecido nervoso, é correto afirmar:  </w:t>
        <w:br/>
        <w:t xml:space="preserve"> </w:t>
        <w:br/>
        <w:t xml:space="preserve">01. A dinâmica do tecido nervoso está associada a </w:t>
        <w:br/>
        <w:t xml:space="preserve">um ciclo celular que alterna interfases curtas e mitoses </w:t>
        <w:br/>
        <w:t xml:space="preserve">que se prolongam pela pequena disponibilidade de </w:t>
        <w:br/>
        <w:t xml:space="preserve">proteínas microtubulares.  </w:t>
        <w:br/>
        <w:t xml:space="preserve">02. Mudanças genômicas envolvendo perda de </w:t>
        <w:br/>
        <w:t xml:space="preserve">genes e taxas elevadas de mutações garantem o padrão </w:t>
        <w:br/>
        <w:t xml:space="preserve">de diferenciação peculiar do tecido nervoso.  </w:t>
        <w:br/>
        <w:t xml:space="preserve">03. Na embriogênese humana, a nêurula representa </w:t>
        <w:br/>
        <w:t xml:space="preserve">o estágio final da organogênese quando o ectoderma </w:t>
        <w:br/>
        <w:t xml:space="preserve">induz os demais folhetos à formação do tubo nervoso.  </w:t>
        <w:br/>
        <w:t xml:space="preserve">04. Os bilhões de células nervosas, em um fenômeno </w:t>
        <w:br/>
        <w:t xml:space="preserve">normal de integração, apresentam uma ação massiva </w:t>
        <w:br/>
        <w:t xml:space="preserve">com todas as células respondendo simultaneamente a </w:t>
        <w:br/>
        <w:t xml:space="preserve">um mesmo estímulo.  05. Na hierarquia da  organização biológica, o nível </w:t>
        <w:br/>
        <w:t xml:space="preserve">tecidual manifesta funções que transcendem àquelas </w:t>
        <w:br/>
        <w:t xml:space="preserve">inerentes a cada uma de suas células individualmente.  </w:t>
        <w:br/>
        <w:t xml:space="preserve"> </w:t>
        <w:br/>
        <w:t xml:space="preserve">217 - (UNIME BA/2018)    </w:t>
        <w:br/>
        <w:t xml:space="preserve">Em relação ao tecido que proporciona o desenvolvimento </w:t>
        <w:br/>
        <w:t xml:space="preserve">da DP, é correto afirmar:  </w:t>
        <w:br/>
        <w:t xml:space="preserve"> </w:t>
        <w:br/>
        <w:t xml:space="preserve">01) O tecid o se organiza como massa branca no </w:t>
        <w:br/>
        <w:t xml:space="preserve">interior da medula espinhal, a partir da união de </w:t>
        <w:br/>
        <w:t xml:space="preserve">dendritos e axônios.  </w:t>
        <w:br/>
        <w:t xml:space="preserve">02) O conjunto dos corpos celulares de seus </w:t>
        <w:br/>
        <w:t xml:space="preserve">neurônios proporciona, no sistema nervoso central, a </w:t>
        <w:br/>
        <w:t xml:space="preserve">formação da massa cinzenta.  </w:t>
        <w:br/>
        <w:t xml:space="preserve">03) Esse tecido possui cé lulas diploides, responsáveis </w:t>
        <w:br/>
        <w:t xml:space="preserve">pela transmissão do impulso nervoso, exclusivamente, </w:t>
        <w:br/>
        <w:t xml:space="preserve">elétrico, em toda sua extensão.  </w:t>
        <w:br/>
        <w:t xml:space="preserve">04) Ele é constituído de células com elevado grau de </w:t>
        <w:br/>
        <w:t xml:space="preserve">especialização e alta capacidade mitótica.  </w:t>
        <w:br/>
        <w:t xml:space="preserve">05) No desenvolvimento do embrião, é originad o, </w:t>
        <w:br/>
        <w:t xml:space="preserve">principalmente, da mesoderme.  </w:t>
        <w:br/>
        <w:t xml:space="preserve"> </w:t>
        <w:br/>
        <w:t xml:space="preserve">GABARITO:  </w:t>
        <w:br/>
        <w:t xml:space="preserve"> </w:t>
        <w:br/>
        <w:t xml:space="preserve">1) Gab: C </w:t>
        <w:br/>
        <w:t xml:space="preserve"> </w:t>
        <w:br/>
        <w:t xml:space="preserve">2) Gab:  C </w:t>
        <w:br/>
        <w:t xml:space="preserve"> </w:t>
        <w:br/>
        <w:t xml:space="preserve">3) Gab:  D </w:t>
        <w:br/>
        <w:t xml:space="preserve"> </w:t>
        <w:br/>
        <w:t xml:space="preserve">4) Gab:  B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5) Gab: B </w:t>
        <w:br/>
        <w:t xml:space="preserve"> </w:t>
        <w:br/>
        <w:t xml:space="preserve">6) Gab:  D </w:t>
        <w:br/>
        <w:t xml:space="preserve"> </w:t>
        <w:br/>
        <w:t xml:space="preserve">7) Gab: VVVVF  </w:t>
        <w:br/>
        <w:t xml:space="preserve"> </w:t>
        <w:br/>
        <w:t xml:space="preserve">8) Gab: E </w:t>
        <w:br/>
        <w:t xml:space="preserve"> </w:t>
        <w:br/>
        <w:t xml:space="preserve">9) Gab:  C </w:t>
        <w:br/>
        <w:t xml:space="preserve"> </w:t>
        <w:br/>
        <w:t xml:space="preserve">10) Gab:  C </w:t>
        <w:br/>
        <w:t xml:space="preserve"> </w:t>
        <w:br/>
        <w:t xml:space="preserve">11) Gab: ANULADA  </w:t>
        <w:br/>
        <w:t xml:space="preserve"> </w:t>
        <w:br/>
        <w:t xml:space="preserve">12) Gab: D </w:t>
        <w:br/>
        <w:t xml:space="preserve"> </w:t>
        <w:br/>
        <w:t xml:space="preserve">13) Gab: B </w:t>
        <w:br/>
        <w:t xml:space="preserve"> </w:t>
        <w:br/>
        <w:t xml:space="preserve">14) Gab: B </w:t>
        <w:br/>
        <w:t xml:space="preserve"> </w:t>
        <w:br/>
        <w:t xml:space="preserve">15) Gab: 25 </w:t>
        <w:br/>
        <w:t xml:space="preserve"> </w:t>
        <w:br/>
        <w:t xml:space="preserve">16) Gab: B </w:t>
        <w:br/>
        <w:t xml:space="preserve"> </w:t>
        <w:br/>
        <w:t xml:space="preserve">17) Gab: A  </w:t>
        <w:br/>
        <w:t xml:space="preserve">18) Gab:  D </w:t>
        <w:br/>
        <w:t xml:space="preserve"> </w:t>
        <w:br/>
        <w:t xml:space="preserve">19) Gab:  A </w:t>
        <w:br/>
        <w:t xml:space="preserve"> </w:t>
        <w:br/>
        <w:t xml:space="preserve">20) Gab: E </w:t>
        <w:br/>
        <w:t xml:space="preserve"> </w:t>
        <w:br/>
        <w:t xml:space="preserve">21) Gab: A  </w:t>
        <w:br/>
        <w:t xml:space="preserve"> </w:t>
        <w:br/>
        <w:t xml:space="preserve">22) Gab: C </w:t>
        <w:br/>
        <w:t xml:space="preserve"> </w:t>
        <w:br/>
        <w:t xml:space="preserve">23) Gab: D </w:t>
        <w:br/>
        <w:t xml:space="preserve"> </w:t>
        <w:br/>
        <w:t xml:space="preserve">24) Gab:  VVVFF  </w:t>
        <w:br/>
        <w:t xml:space="preserve"> </w:t>
        <w:br/>
        <w:t xml:space="preserve">25) Gab:  B </w:t>
        <w:br/>
        <w:t xml:space="preserve"> </w:t>
        <w:br/>
        <w:t xml:space="preserve">26) Gab: C </w:t>
        <w:br/>
        <w:t xml:space="preserve"> </w:t>
        <w:br/>
        <w:t xml:space="preserve">27) Gab: 87 </w:t>
        <w:br/>
        <w:t xml:space="preserve"> </w:t>
        <w:br/>
        <w:t xml:space="preserve">28) Gab: D </w:t>
        <w:br/>
        <w:t xml:space="preserve"> </w:t>
        <w:br/>
        <w:t xml:space="preserve">29) Gab: E </w:t>
        <w:br/>
        <w:t xml:space="preserve"> </w:t>
        <w:br/>
        <w:t xml:space="preserve">30) Gab: A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31) Gab: E </w:t>
        <w:br/>
        <w:t xml:space="preserve"> </w:t>
        <w:br/>
        <w:t xml:space="preserve">32) Gab: A </w:t>
        <w:br/>
        <w:t xml:space="preserve"> </w:t>
        <w:br/>
        <w:t xml:space="preserve">33) Gab: B </w:t>
        <w:br/>
        <w:t xml:space="preserve"> </w:t>
        <w:br/>
        <w:t xml:space="preserve">34) Gab: A </w:t>
        <w:br/>
        <w:t xml:space="preserve"> </w:t>
        <w:br/>
        <w:t xml:space="preserve">35) Gab: B </w:t>
        <w:br/>
        <w:t xml:space="preserve"> </w:t>
        <w:br/>
        <w:t xml:space="preserve">36) Gab: VVVFV  </w:t>
        <w:br/>
        <w:t xml:space="preserve"> </w:t>
        <w:br/>
        <w:t xml:space="preserve">37) Gab:  Epitélio intestinal, pois esse tecido é </w:t>
        <w:br/>
        <w:t xml:space="preserve">formado por células epiteliais cilíndricas e não por células </w:t>
        <w:br/>
        <w:t xml:space="preserve">pavimentosas, como no esquema.  </w:t>
        <w:br/>
        <w:t xml:space="preserve"> </w:t>
        <w:br/>
        <w:t xml:space="preserve">38) Gab: A </w:t>
        <w:br/>
        <w:t xml:space="preserve"> </w:t>
        <w:br/>
        <w:t xml:space="preserve">39) Gab:  FFFV  </w:t>
        <w:br/>
        <w:t xml:space="preserve"> </w:t>
        <w:br/>
        <w:t xml:space="preserve">40) Gab: FFVFV  </w:t>
        <w:br/>
        <w:t xml:space="preserve"> </w:t>
        <w:br/>
        <w:t xml:space="preserve">41) Gab: ECEE  </w:t>
        <w:br/>
        <w:t xml:space="preserve"> </w:t>
        <w:br/>
        <w:t xml:space="preserve">42) Gab:  a) Uma célula epitelial do intestino humano pode </w:t>
        <w:br/>
        <w:t xml:space="preserve">ser reconhecida pela presença de microvilosidades na sua </w:t>
        <w:br/>
        <w:t xml:space="preserve">borda apical.  </w:t>
        <w:br/>
        <w:t xml:space="preserve">A célula estomática pode ser reconhecida pela sua forma </w:t>
        <w:br/>
        <w:t xml:space="preserve">(riniforme) ou pela diferença de espessura da parede </w:t>
        <w:br/>
        <w:t xml:space="preserve">celulósica (mais espessa na parte côncava e mais delgada </w:t>
        <w:br/>
        <w:t xml:space="preserve">na parte conve xa). </w:t>
        <w:br/>
        <w:t xml:space="preserve">b) A presença das microvilosidades na célula </w:t>
        <w:br/>
        <w:t xml:space="preserve">intestinal aumenta a sua superfície de absorção de </w:t>
        <w:br/>
        <w:t xml:space="preserve">nutrientes. Na célula estomática, a diferença de </w:t>
        <w:br/>
        <w:t xml:space="preserve">espessura da sua parede celular permite a abertura </w:t>
        <w:br/>
        <w:t xml:space="preserve">(quando túrgida) e o fechamento (quando murcha) do </w:t>
        <w:br/>
        <w:t xml:space="preserve">ostíolo, pelo qual ocorre a troca de gases entre a planta </w:t>
        <w:br/>
        <w:t xml:space="preserve">e o meio ambiente.  </w:t>
        <w:br/>
        <w:t xml:space="preserve"> </w:t>
        <w:br/>
        <w:t xml:space="preserve">43) Gab: A </w:t>
        <w:br/>
        <w:t xml:space="preserve"> </w:t>
        <w:br/>
        <w:t xml:space="preserve">44) Gab: B </w:t>
        <w:br/>
        <w:t xml:space="preserve"> </w:t>
        <w:br/>
        <w:t xml:space="preserve">45) Gab: D </w:t>
        <w:br/>
        <w:t xml:space="preserve"> </w:t>
        <w:br/>
        <w:t xml:space="preserve">46) Gab: E </w:t>
        <w:br/>
        <w:t xml:space="preserve"> </w:t>
        <w:br/>
        <w:t xml:space="preserve">47) Gab: D </w:t>
        <w:br/>
        <w:t xml:space="preserve"> </w:t>
        <w:br/>
        <w:t xml:space="preserve">48) Gab: A </w:t>
        <w:br/>
        <w:t xml:space="preserve"> </w:t>
        <w:br/>
        <w:t xml:space="preserve">49) Gab:  D </w:t>
        <w:br/>
        <w:t xml:space="preserve"> </w:t>
        <w:br/>
        <w:t xml:space="preserve">50) Gab:  A </w:t>
        <w:br/>
        <w:t xml:space="preserve">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51) Gab: D </w:t>
        <w:br/>
        <w:t xml:space="preserve"> </w:t>
        <w:br/>
        <w:t xml:space="preserve">52) Gab: C </w:t>
        <w:br/>
        <w:t xml:space="preserve"> </w:t>
        <w:br/>
        <w:t xml:space="preserve">53) Gab: A </w:t>
        <w:br/>
        <w:t xml:space="preserve"> </w:t>
        <w:br/>
        <w:t xml:space="preserve">54) Gab: D </w:t>
        <w:br/>
        <w:t xml:space="preserve"> </w:t>
        <w:br/>
        <w:t xml:space="preserve">55) Gab: VFVFF  </w:t>
        <w:br/>
        <w:t xml:space="preserve"> </w:t>
        <w:br/>
        <w:t xml:space="preserve">56) Gab: VFVVF  </w:t>
        <w:br/>
        <w:t xml:space="preserve"> </w:t>
        <w:br/>
        <w:t xml:space="preserve">57) Gab: 52 </w:t>
        <w:br/>
        <w:t xml:space="preserve"> </w:t>
        <w:br/>
        <w:t xml:space="preserve">58) Gab: E </w:t>
        <w:br/>
        <w:t xml:space="preserve"> </w:t>
        <w:br/>
        <w:t xml:space="preserve">59) Gab: E </w:t>
        <w:br/>
        <w:t xml:space="preserve"> </w:t>
        <w:br/>
        <w:t xml:space="preserve">60) Gab:  </w:t>
        <w:br/>
        <w:t xml:space="preserve">a) A propagação dos impulsos nervosos ocorre no </w:t>
        <w:br/>
        <w:t xml:space="preserve">sentido de Y para X (dendrito – corpo – axônio).  </w:t>
        <w:br/>
        <w:t xml:space="preserve">b) O impulso é transmitido de um neurônio para </w:t>
        <w:br/>
        <w:t xml:space="preserve">outro, na região da sinapse, por meio de mediadores </w:t>
        <w:br/>
        <w:t xml:space="preserve">químicos (ou neurotransmissores), por exemplo, a </w:t>
        <w:br/>
        <w:t xml:space="preserve">acetilcolina.  </w:t>
        <w:br/>
        <w:t xml:space="preserve">c) O processo é simples. Inicia -se com a formação </w:t>
        <w:br/>
        <w:t xml:space="preserve">de vesículas de neurotransmissor na porção terminal dos </w:t>
        <w:br/>
        <w:t xml:space="preserve">axônios.  As moléculas neurotransmissoras são liberadas para a </w:t>
        <w:br/>
        <w:t xml:space="preserve">fenda sináptica e, em seguida, se liga, a receptores na </w:t>
        <w:br/>
        <w:t xml:space="preserve">membrana pós -sináptica dos dendritos. Assim, a </w:t>
        <w:br/>
        <w:t xml:space="preserve">transmissão do impulso é unidirecional: axônio de um </w:t>
        <w:br/>
        <w:t xml:space="preserve">neurônio para dendrito do outro axônio.  </w:t>
        <w:br/>
        <w:t xml:space="preserve"> </w:t>
        <w:br/>
        <w:t xml:space="preserve">61) Gab:  D </w:t>
        <w:br/>
        <w:t xml:space="preserve"> </w:t>
        <w:br/>
        <w:t xml:space="preserve">62) Gab: E </w:t>
        <w:br/>
        <w:t xml:space="preserve"> </w:t>
        <w:br/>
        <w:t xml:space="preserve">63) Gab: C </w:t>
        <w:br/>
        <w:t xml:space="preserve"> </w:t>
        <w:br/>
        <w:t xml:space="preserve">64) Gab: B </w:t>
        <w:br/>
        <w:t xml:space="preserve"> </w:t>
        <w:br/>
        <w:t xml:space="preserve">65) Gab: A </w:t>
        <w:br/>
        <w:t xml:space="preserve"> </w:t>
        <w:br/>
        <w:t xml:space="preserve">66) Gab: C </w:t>
        <w:br/>
        <w:t xml:space="preserve"> </w:t>
        <w:br/>
        <w:t xml:space="preserve">67) Gab: VVVVFV  </w:t>
        <w:br/>
        <w:t xml:space="preserve"> </w:t>
        <w:br/>
        <w:t xml:space="preserve">68) Gab:  21 </w:t>
        <w:br/>
        <w:t xml:space="preserve"> </w:t>
        <w:br/>
        <w:t xml:space="preserve">69) Gab : D </w:t>
        <w:br/>
        <w:t xml:space="preserve"> </w:t>
        <w:br/>
        <w:t xml:space="preserve">70) Gab:  A </w:t>
        <w:br/>
        <w:t xml:space="preserve"> </w:t>
        <w:br/>
        <w:t xml:space="preserve">71) Gab : A </w:t>
        <w:br/>
        <w:t xml:space="preserve">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72) Gab:  </w:t>
        <w:br/>
        <w:t xml:space="preserve">a) Porque é um tecido de revestimento e glandular </w:t>
        <w:br/>
        <w:t xml:space="preserve">e tem uma grande atividade metabólica e, por isso, </w:t>
        <w:br/>
        <w:t xml:space="preserve">grande atividade mitótica.  </w:t>
        <w:br/>
        <w:t xml:space="preserve">b) Pele: células justapostas sem irrigação sanguínea, </w:t>
        <w:br/>
        <w:t xml:space="preserve">várias camadas, alto poder de mitose.  </w:t>
        <w:br/>
        <w:t xml:space="preserve">Intestino: células justapostas com glândulas e </w:t>
        <w:br/>
        <w:t xml:space="preserve">microvilosidades (aumento da superfície de contato que </w:t>
        <w:br/>
        <w:t xml:space="preserve">auxilia na absorção)  </w:t>
        <w:br/>
        <w:t xml:space="preserve"> </w:t>
        <w:br/>
        <w:t xml:space="preserve">73) Gab:  </w:t>
        <w:br/>
        <w:t xml:space="preserve">a) quantidade elevada de substância intercelular, </w:t>
        <w:br/>
        <w:t xml:space="preserve">presença de fibroblastos.  </w:t>
        <w:br/>
        <w:t xml:space="preserve">função de preencher espaços, vascularizado, função de </w:t>
        <w:br/>
        <w:t xml:space="preserve">suporte corpóreo.  </w:t>
        <w:br/>
        <w:t xml:space="preserve">b) sangue, cartilagem, osso, tendões  </w:t>
        <w:br/>
        <w:t xml:space="preserve"> </w:t>
        <w:br/>
        <w:t xml:space="preserve">74) Gab: E </w:t>
        <w:br/>
        <w:t xml:space="preserve"> </w:t>
        <w:br/>
        <w:t xml:space="preserve">75) Gab: C </w:t>
        <w:br/>
        <w:t xml:space="preserve"> </w:t>
        <w:br/>
        <w:t xml:space="preserve">76) Gab: C </w:t>
        <w:br/>
        <w:t xml:space="preserve"> </w:t>
        <w:br/>
        <w:t xml:space="preserve">77) Gab: D </w:t>
        <w:br/>
        <w:t xml:space="preserve"> </w:t>
        <w:br/>
        <w:t xml:space="preserve">78) Gab: D </w:t>
        <w:br/>
        <w:t xml:space="preserve"> </w:t>
        <w:br/>
        <w:t xml:space="preserve">79) Gab: B </w:t>
        <w:br/>
        <w:t xml:space="preserve"> 80) Gab: A </w:t>
        <w:br/>
        <w:t xml:space="preserve"> </w:t>
        <w:br/>
        <w:t xml:space="preserve">81) Gab: C </w:t>
        <w:br/>
        <w:t xml:space="preserve"> </w:t>
        <w:br/>
        <w:t xml:space="preserve">82) Gab: D </w:t>
        <w:br/>
        <w:t xml:space="preserve"> </w:t>
        <w:br/>
        <w:t xml:space="preserve">83) Gab: B </w:t>
        <w:br/>
        <w:t xml:space="preserve"> </w:t>
        <w:br/>
        <w:t xml:space="preserve">84) Gab:  </w:t>
        <w:br/>
        <w:t xml:space="preserve">a) a) tecido epitelial estratificado pavimentoso  </w:t>
        <w:br/>
        <w:t xml:space="preserve"> b) tecido epitelial simples cúbico  </w:t>
        <w:br/>
        <w:t xml:space="preserve">c) tecido epitelial endotélico (pavimentoso)  </w:t>
        <w:br/>
        <w:t xml:space="preserve">d) tecido epitelial simples prismático (cilíndrico)  </w:t>
        <w:br/>
        <w:t xml:space="preserve">b) Existem três diferentes modos de secreção do </w:t>
        <w:br/>
        <w:t xml:space="preserve">tecido glandular exócrino; elas podem s ecretar </w:t>
        <w:br/>
        <w:t xml:space="preserve">totalmente suas células secretoras (holócrinas), como é o </w:t>
        <w:br/>
        <w:t xml:space="preserve">caso das glândulas sebáceas, podem também fazer uma </w:t>
        <w:br/>
        <w:t xml:space="preserve">secreção parcial dessas células secretoras (apócrinas) </w:t>
        <w:br/>
        <w:t xml:space="preserve">como é o caso das glândulas mamárias e por último </w:t>
        <w:br/>
        <w:t xml:space="preserve">temos as que não secretam células  secretoras </w:t>
        <w:br/>
        <w:t xml:space="preserve">(merácrinas), por exemplo as glândulas sudorípadas.  </w:t>
        <w:br/>
        <w:t xml:space="preserve">c) Suas funções são: transporte de gases, nutrientes </w:t>
        <w:br/>
        <w:t xml:space="preserve">e hormônios.  </w:t>
        <w:br/>
        <w:t xml:space="preserve"> </w:t>
        <w:br/>
        <w:t xml:space="preserve">85) Gab: C </w:t>
        <w:br/>
        <w:t xml:space="preserve"> </w:t>
        <w:br/>
        <w:t xml:space="preserve">86) Gab: A </w:t>
        <w:br/>
        <w:t xml:space="preserve"> </w:t>
        <w:br/>
        <w:t xml:space="preserve">87) Gab: E </w:t>
        <w:br/>
        <w:t xml:space="preserve">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88) Gab: B </w:t>
        <w:br/>
        <w:t xml:space="preserve"> </w:t>
        <w:br/>
        <w:t xml:space="preserve">89) Gab: E </w:t>
        <w:br/>
        <w:t xml:space="preserve"> </w:t>
        <w:br/>
        <w:t xml:space="preserve">90) Gab: D </w:t>
        <w:br/>
        <w:t xml:space="preserve"> </w:t>
        <w:br/>
        <w:t xml:space="preserve">91) Gab: A </w:t>
        <w:br/>
        <w:t xml:space="preserve"> </w:t>
        <w:br/>
        <w:t xml:space="preserve">92) Gab: A </w:t>
        <w:br/>
        <w:t xml:space="preserve"> </w:t>
        <w:br/>
        <w:t xml:space="preserve">93) Gab: A </w:t>
        <w:br/>
        <w:t xml:space="preserve"> </w:t>
        <w:br/>
        <w:t xml:space="preserve">94) Gab: 42 </w:t>
        <w:br/>
        <w:t xml:space="preserve"> </w:t>
        <w:br/>
        <w:t xml:space="preserve">95) Gab: A </w:t>
        <w:br/>
        <w:t xml:space="preserve"> </w:t>
        <w:br/>
        <w:t xml:space="preserve">96) Gab: E </w:t>
        <w:br/>
        <w:t xml:space="preserve"> </w:t>
        <w:br/>
        <w:t xml:space="preserve">97) Gab: E </w:t>
        <w:br/>
        <w:t xml:space="preserve"> </w:t>
        <w:br/>
        <w:t xml:space="preserve">98) Gab: D </w:t>
        <w:br/>
        <w:t xml:space="preserve"> </w:t>
        <w:br/>
        <w:t xml:space="preserve">99) Gab: A </w:t>
        <w:br/>
        <w:t xml:space="preserve"> </w:t>
        <w:br/>
        <w:t xml:space="preserve">100) Gab: 21 </w:t>
        <w:br/>
        <w:t xml:space="preserve"> </w:t>
        <w:br/>
        <w:t xml:space="preserve">101) Gab: D  </w:t>
        <w:br/>
        <w:t xml:space="preserve">102) Gab: E </w:t>
        <w:br/>
        <w:t xml:space="preserve"> </w:t>
        <w:br/>
        <w:t xml:space="preserve">103) Gab: E </w:t>
        <w:br/>
        <w:t xml:space="preserve"> </w:t>
        <w:br/>
        <w:t xml:space="preserve">104) Gab:  </w:t>
        <w:br/>
        <w:t xml:space="preserve">a) Características fisiológicas de fibras musculares </w:t>
        <w:br/>
        <w:t xml:space="preserve">brancas:  </w:t>
        <w:br/>
        <w:t xml:space="preserve">- Atividade de contração rápida;  </w:t>
        <w:br/>
        <w:t xml:space="preserve">- Alta produção de lactato, sujeito a fadiga;  </w:t>
        <w:br/>
        <w:t xml:space="preserve">- Células musculares com pouco suprimento de oxigênio;  </w:t>
        <w:br/>
        <w:t xml:space="preserve">- Ocorre em períodos curtos de atividade muscular </w:t>
        <w:br/>
        <w:t xml:space="preserve">intensa;  </w:t>
        <w:br/>
        <w:t xml:space="preserve">- Deficiência de enzimas do ciclo de Krebs.  </w:t>
        <w:br/>
        <w:t xml:space="preserve">Características fisiológicas de fibras musculares </w:t>
        <w:br/>
        <w:t xml:space="preserve">vermelhas:  </w:t>
        <w:br/>
        <w:t xml:space="preserve">- Atividade de cont ração lenta;  </w:t>
        <w:br/>
        <w:t xml:space="preserve">- Apresentam alta resistência a fadiga;  </w:t>
        <w:br/>
        <w:t xml:space="preserve">- Células musculares com alto consumo de oxigênio;  </w:t>
        <w:br/>
        <w:t xml:space="preserve">- Ocorre em períodos de atividades duradouras;  </w:t>
        <w:br/>
        <w:t xml:space="preserve">- Presença de enzimas do ciclo de Krebs.  </w:t>
        <w:br/>
        <w:t xml:space="preserve">Características morfológicas de fibras musculares </w:t>
        <w:br/>
        <w:t xml:space="preserve">brancas:  </w:t>
        <w:br/>
        <w:t xml:space="preserve">- Fibras mais grossas (diâmetro da fibra é grande);  </w:t>
        <w:br/>
        <w:t xml:space="preserve">- Apresentam poucos vasos sanguíneos (= baixa </w:t>
        <w:br/>
        <w:t xml:space="preserve">vascularização);  </w:t>
        <w:br/>
        <w:t xml:space="preserve">- Baixas densidades de mitocôndrias;  </w:t>
        <w:br/>
        <w:t xml:space="preserve">- Pouca quantidade de mioglobinas; 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- Células mais volumosas.  </w:t>
        <w:br/>
        <w:t xml:space="preserve">Características morfológicas de fibras muscul ares </w:t>
        <w:br/>
        <w:t xml:space="preserve">vermelhas:  </w:t>
        <w:br/>
        <w:t xml:space="preserve">- Fibras são mais finas (diâmetro pequeno);  </w:t>
        <w:br/>
        <w:t xml:space="preserve">- Apresentam muitos vasos sanguíneos (= alta </w:t>
        <w:br/>
        <w:t xml:space="preserve">vascularização);  </w:t>
        <w:br/>
        <w:t xml:space="preserve">- Altas densidades de mitocôndrias (tamanho e número);  </w:t>
        <w:br/>
        <w:t xml:space="preserve">- Altas quantidades de mioglobinas;  </w:t>
        <w:br/>
        <w:t xml:space="preserve">- Células pouco volumosas.  </w:t>
        <w:br/>
        <w:t xml:space="preserve">b) As fibras mus culares vermelhas obtem energia </w:t>
        <w:br/>
        <w:t xml:space="preserve">principalmente por meio da fase aeróbica da respiração  </w:t>
        <w:br/>
        <w:t xml:space="preserve"> As fibras musculares obtem energia </w:t>
        <w:br/>
        <w:t xml:space="preserve">fundamentalmente pela fermentação  </w:t>
        <w:br/>
        <w:t xml:space="preserve"> </w:t>
        <w:br/>
        <w:t xml:space="preserve">105) Gab: C </w:t>
        <w:br/>
        <w:t xml:space="preserve"> </w:t>
        <w:br/>
        <w:t xml:space="preserve">106) Gab: A </w:t>
        <w:br/>
        <w:t xml:space="preserve"> </w:t>
        <w:br/>
        <w:t xml:space="preserve">107) Gab: D </w:t>
        <w:br/>
        <w:t xml:space="preserve"> </w:t>
        <w:br/>
        <w:t xml:space="preserve">108) Gab: C </w:t>
        <w:br/>
        <w:t xml:space="preserve"> </w:t>
        <w:br/>
        <w:t xml:space="preserve">109) Gab: 14 </w:t>
        <w:br/>
        <w:t xml:space="preserve"> </w:t>
        <w:br/>
        <w:t xml:space="preserve">110) Gab: A </w:t>
        <w:br/>
        <w:t xml:space="preserve"> </w:t>
        <w:br/>
        <w:t xml:space="preserve">111) Gab: 27 </w:t>
        <w:br/>
        <w:t xml:space="preserve"> 112) Gab: A </w:t>
        <w:br/>
        <w:t xml:space="preserve"> </w:t>
        <w:br/>
        <w:t xml:space="preserve">113) Gab: B </w:t>
        <w:br/>
        <w:t xml:space="preserve"> </w:t>
        <w:br/>
        <w:t xml:space="preserve">114) Gab: 54 </w:t>
        <w:br/>
        <w:t xml:space="preserve"> </w:t>
        <w:br/>
        <w:t xml:space="preserve">115) Gab: A </w:t>
        <w:br/>
        <w:t xml:space="preserve"> </w:t>
        <w:br/>
        <w:t xml:space="preserve">116) Gab: C </w:t>
        <w:br/>
        <w:t xml:space="preserve"> </w:t>
        <w:br/>
        <w:t xml:space="preserve">117) Gab: A </w:t>
        <w:br/>
        <w:t xml:space="preserve"> </w:t>
        <w:br/>
        <w:t xml:space="preserve">118) Gab: A </w:t>
        <w:br/>
        <w:t xml:space="preserve"> </w:t>
        <w:br/>
        <w:t xml:space="preserve">119) Gab: </w:t>
        <w:br/>
        <w:t xml:space="preserve">Durante uma partida de futebol, nas fibras esqueléticas </w:t>
        <w:br/>
        <w:t xml:space="preserve">musculares do atleta ocorre o encurtamento dos  </w:t>
        <w:br/>
        <w:t xml:space="preserve">sarcômeros. Os filamentos de actina se deslizam sobre os </w:t>
        <w:br/>
        <w:t xml:space="preserve">de miosina, levando à formação da actomiosina.  Para que </w:t>
        <w:br/>
        <w:t xml:space="preserve">esse mecanismo ocorra é necessário a participação dos </w:t>
        <w:br/>
        <w:t xml:space="preserve">íons cálcio e da molécula de ATP. A  molécula de miosina </w:t>
        <w:br/>
        <w:t xml:space="preserve">é responsável pela quebra do ATP, liberando a energia </w:t>
        <w:br/>
        <w:t xml:space="preserve">para a ocorrência da contração.  </w:t>
        <w:br/>
        <w:t xml:space="preserve"> </w:t>
        <w:br/>
        <w:t xml:space="preserve">120) Gab: C </w:t>
        <w:br/>
        <w:t xml:space="preserve"> </w:t>
        <w:br/>
        <w:t xml:space="preserve">121) Gab: A </w:t>
        <w:br/>
        <w:t xml:space="preserve"> </w:t>
        <w:br/>
        <w:t xml:space="preserve">122) Gab: B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123) Gab: B </w:t>
        <w:br/>
        <w:t xml:space="preserve"> </w:t>
        <w:br/>
        <w:t xml:space="preserve">124) Gab: E </w:t>
        <w:br/>
        <w:t xml:space="preserve"> </w:t>
        <w:br/>
        <w:t xml:space="preserve">125) Gab: VVFVV  </w:t>
        <w:br/>
        <w:t xml:space="preserve"> </w:t>
        <w:br/>
        <w:t xml:space="preserve">126) Gab: D </w:t>
        <w:br/>
        <w:t xml:space="preserve"> </w:t>
        <w:br/>
        <w:t xml:space="preserve">127) Gab: B </w:t>
        <w:br/>
        <w:t xml:space="preserve"> </w:t>
        <w:br/>
        <w:t xml:space="preserve">128) Gab: 19 </w:t>
        <w:br/>
        <w:t xml:space="preserve"> </w:t>
        <w:br/>
        <w:t xml:space="preserve">129) Gab: C </w:t>
        <w:br/>
        <w:t xml:space="preserve"> </w:t>
        <w:br/>
        <w:t xml:space="preserve">130) Gab: B </w:t>
        <w:br/>
        <w:t xml:space="preserve"> </w:t>
        <w:br/>
        <w:t xml:space="preserve">131) Gab: B </w:t>
        <w:br/>
        <w:t xml:space="preserve"> </w:t>
        <w:br/>
        <w:t xml:space="preserve">132) Gab: B </w:t>
        <w:br/>
        <w:t xml:space="preserve"> </w:t>
        <w:br/>
        <w:t xml:space="preserve">133) Gab: D </w:t>
        <w:br/>
        <w:t xml:space="preserve"> </w:t>
        <w:br/>
        <w:t xml:space="preserve">134) Gab: B </w:t>
        <w:br/>
        <w:t xml:space="preserve"> </w:t>
        <w:br/>
        <w:t xml:space="preserve">135) Gab: 03  </w:t>
        <w:br/>
        <w:t xml:space="preserve">136) Gab: A </w:t>
        <w:br/>
        <w:t xml:space="preserve"> </w:t>
        <w:br/>
        <w:t xml:space="preserve">137) Gab: E </w:t>
        <w:br/>
        <w:t xml:space="preserve"> </w:t>
        <w:br/>
        <w:t xml:space="preserve">138) Gab: C </w:t>
        <w:br/>
        <w:t xml:space="preserve"> </w:t>
        <w:br/>
        <w:t xml:space="preserve">139) Gab: A </w:t>
        <w:br/>
        <w:t xml:space="preserve"> </w:t>
        <w:br/>
        <w:t xml:space="preserve">140) Gab: D  </w:t>
        <w:br/>
        <w:t xml:space="preserve"> </w:t>
        <w:br/>
        <w:t xml:space="preserve">141) Gab: C </w:t>
        <w:br/>
        <w:t xml:space="preserve"> </w:t>
        <w:br/>
        <w:t xml:space="preserve">142) Gab: D </w:t>
        <w:br/>
        <w:t xml:space="preserve"> </w:t>
        <w:br/>
        <w:t xml:space="preserve">143) Gab: D </w:t>
        <w:br/>
        <w:t xml:space="preserve"> </w:t>
        <w:br/>
        <w:t xml:space="preserve">144) Gab: C </w:t>
        <w:br/>
        <w:t xml:space="preserve"> </w:t>
        <w:br/>
        <w:t xml:space="preserve">145) Gab: B </w:t>
        <w:br/>
        <w:t xml:space="preserve"> </w:t>
        <w:br/>
        <w:t xml:space="preserve">146) Gab: 32 </w:t>
        <w:br/>
        <w:t xml:space="preserve"> </w:t>
        <w:br/>
        <w:t xml:space="preserve">147) Gab: </w:t>
        <w:br/>
        <w:t xml:space="preserve">a) Desmossomo: consiste de duas placas circulares </w:t>
        <w:br/>
        <w:t xml:space="preserve">de proteínas especiais (placoglobinas e desmoplaquinas), </w:t>
        <w:br/>
        <w:t xml:space="preserve">uma em cada célula. De ambas as placas partem </w:t>
        <w:br/>
        <w:t xml:space="preserve">filamentos constituídos por outras proteínas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(desmogleínas e desmocolinas), que atravessam as </w:t>
        <w:br/>
        <w:t xml:space="preserve">membranas pl asmáticas e atingem o espaço entre as </w:t>
        <w:br/>
        <w:t xml:space="preserve">células, onde eles se associam. Essa associação dos </w:t>
        <w:br/>
        <w:t xml:space="preserve">filamentos no espaço intercelular mantém firmemente </w:t>
        <w:br/>
        <w:t xml:space="preserve">unidas as duas placas desmossômicas e, </w:t>
        <w:br/>
        <w:t xml:space="preserve">consequentemente, as células que as contêm. As partes </w:t>
        <w:br/>
        <w:t xml:space="preserve">das placas desmossômi cas voltadas para o interior das </w:t>
        <w:br/>
        <w:t xml:space="preserve">células associam -se aos filamentos de queratina do </w:t>
        <w:br/>
        <w:t xml:space="preserve">citoesqueleto, promovendo o firme ancoramento do </w:t>
        <w:br/>
        <w:t xml:space="preserve">desmossomo em toda a estrutura celular.  </w:t>
        <w:br/>
        <w:t xml:space="preserve">b) Junções comunicantes ou nexos. Nessas junções, </w:t>
        <w:br/>
        <w:t xml:space="preserve">as proteínas das duas membranas se unem, formando </w:t>
        <w:br/>
        <w:t xml:space="preserve">canais por onde passam íons e pequenas moléculas. </w:t>
        <w:br/>
        <w:t xml:space="preserve">Desse modo, os nexos facilitam a troca de alimentos e de </w:t>
        <w:br/>
        <w:t xml:space="preserve">outras substâncias entre as células.  </w:t>
        <w:br/>
        <w:t xml:space="preserve">c) O transporte transcelular de solutos é possível </w:t>
        <w:br/>
        <w:t xml:space="preserve">graças à presença de proteínas/transportad ores de </w:t>
        <w:br/>
        <w:t xml:space="preserve">membrana (difusão facilitada ou transporte ativo) ou é </w:t>
        <w:br/>
        <w:t xml:space="preserve">realizado por meio de mecanismos de endocitose e </w:t>
        <w:br/>
        <w:t xml:space="preserve">exocitose.  </w:t>
        <w:br/>
        <w:t xml:space="preserve"> </w:t>
        <w:br/>
        <w:t xml:space="preserve">148) Gab: A </w:t>
        <w:br/>
        <w:t xml:space="preserve"> </w:t>
        <w:br/>
        <w:t xml:space="preserve">149) Gab: A </w:t>
        <w:br/>
        <w:t xml:space="preserve"> </w:t>
        <w:br/>
        <w:t xml:space="preserve">150) Gab: 26 </w:t>
        <w:br/>
        <w:t xml:space="preserve"> </w:t>
        <w:br/>
        <w:t xml:space="preserve">151) Gab: B  </w:t>
        <w:br/>
        <w:t xml:space="preserve"> </w:t>
        <w:br/>
        <w:t xml:space="preserve">152) Gab: A </w:t>
        <w:br/>
        <w:t xml:space="preserve"> </w:t>
        <w:br/>
        <w:t xml:space="preserve">153) Gab: D </w:t>
        <w:br/>
        <w:t xml:space="preserve"> 154) Gab: D </w:t>
        <w:br/>
        <w:t xml:space="preserve"> </w:t>
        <w:br/>
        <w:t xml:space="preserve">155) Gab: 24 </w:t>
        <w:br/>
        <w:t xml:space="preserve"> </w:t>
        <w:br/>
        <w:t xml:space="preserve">156) Gab: A  </w:t>
        <w:br/>
        <w:t xml:space="preserve"> </w:t>
        <w:br/>
        <w:t xml:space="preserve">157) Gab: D </w:t>
        <w:br/>
        <w:t xml:space="preserve"> </w:t>
        <w:br/>
        <w:t xml:space="preserve">158) Gab: A </w:t>
        <w:br/>
        <w:t xml:space="preserve"> </w:t>
        <w:br/>
        <w:t xml:space="preserve">159) Gab: 11 </w:t>
        <w:br/>
        <w:t xml:space="preserve"> </w:t>
        <w:br/>
        <w:t xml:space="preserve">160) Gab: 07 </w:t>
        <w:br/>
        <w:t xml:space="preserve"> </w:t>
        <w:br/>
        <w:t xml:space="preserve">161) Gab: C </w:t>
        <w:br/>
        <w:t xml:space="preserve"> </w:t>
        <w:br/>
        <w:t xml:space="preserve">162) Gab: D </w:t>
        <w:br/>
        <w:t xml:space="preserve"> </w:t>
        <w:br/>
        <w:t xml:space="preserve">163) Gab: A </w:t>
        <w:br/>
        <w:t xml:space="preserve"> </w:t>
        <w:br/>
        <w:t xml:space="preserve">164) Gab: A </w:t>
        <w:br/>
        <w:t xml:space="preserve"> </w:t>
        <w:br/>
        <w:t xml:space="preserve">165) Gab: C </w:t>
        <w:br/>
        <w:t xml:space="preserve"> </w:t>
        <w:br/>
        <w:t xml:space="preserve">166) Gab: B </w:t>
        <w:br/>
        <w:t xml:space="preserve">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167) Gab: A </w:t>
        <w:br/>
        <w:t xml:space="preserve"> </w:t>
        <w:br/>
        <w:t xml:space="preserve">168) Gab: D </w:t>
        <w:br/>
        <w:t xml:space="preserve"> </w:t>
        <w:br/>
        <w:t xml:space="preserve">169) Gab: D </w:t>
        <w:br/>
        <w:t xml:space="preserve"> </w:t>
        <w:br/>
        <w:t xml:space="preserve">170) Gab: B </w:t>
        <w:br/>
        <w:t xml:space="preserve"> </w:t>
        <w:br/>
        <w:t xml:space="preserve">171) Gab: A </w:t>
        <w:br/>
        <w:t xml:space="preserve"> </w:t>
        <w:br/>
        <w:t xml:space="preserve">172) Gab: A </w:t>
        <w:br/>
        <w:t xml:space="preserve"> </w:t>
        <w:br/>
        <w:t xml:space="preserve">173) Gab: D </w:t>
        <w:br/>
        <w:t xml:space="preserve"> </w:t>
        <w:br/>
        <w:t xml:space="preserve">174) Gab: D </w:t>
        <w:br/>
        <w:t xml:space="preserve"> </w:t>
        <w:br/>
        <w:t xml:space="preserve">175) Gab: D </w:t>
        <w:br/>
        <w:t xml:space="preserve"> </w:t>
        <w:br/>
        <w:t xml:space="preserve">176) Gab: 03 </w:t>
        <w:br/>
        <w:t xml:space="preserve"> </w:t>
        <w:br/>
        <w:t xml:space="preserve">177) Gab: A </w:t>
        <w:br/>
        <w:t xml:space="preserve"> </w:t>
        <w:br/>
        <w:t xml:space="preserve">178) Gab: C </w:t>
        <w:br/>
        <w:t xml:space="preserve"> </w:t>
        <w:br/>
        <w:t xml:space="preserve">179) Gab: 43 </w:t>
        <w:br/>
        <w:t xml:space="preserve"> 180) Gab: E </w:t>
        <w:br/>
        <w:t xml:space="preserve"> </w:t>
        <w:br/>
        <w:t xml:space="preserve">181) Gab: A </w:t>
        <w:br/>
        <w:t xml:space="preserve"> </w:t>
        <w:br/>
        <w:t xml:space="preserve">182) Gab: C </w:t>
        <w:br/>
        <w:t xml:space="preserve"> </w:t>
        <w:br/>
        <w:t xml:space="preserve">183) Gab: B </w:t>
        <w:br/>
        <w:t xml:space="preserve"> </w:t>
        <w:br/>
        <w:t xml:space="preserve">184) Gab: D </w:t>
        <w:br/>
        <w:t xml:space="preserve"> </w:t>
        <w:br/>
        <w:t xml:space="preserve">185) Gab: D </w:t>
        <w:br/>
        <w:t xml:space="preserve"> </w:t>
        <w:br/>
        <w:t xml:space="preserve">186) Gab: A </w:t>
        <w:br/>
        <w:t xml:space="preserve"> </w:t>
        <w:br/>
        <w:t xml:space="preserve">187) Gab: FFVV  </w:t>
        <w:br/>
        <w:t xml:space="preserve"> </w:t>
        <w:br/>
        <w:t xml:space="preserve">188) Gab: B </w:t>
        <w:br/>
        <w:t xml:space="preserve"> </w:t>
        <w:br/>
        <w:t xml:space="preserve">189) Gab: C </w:t>
        <w:br/>
        <w:t xml:space="preserve"> </w:t>
        <w:br/>
        <w:t xml:space="preserve">190) Gab: B </w:t>
        <w:br/>
        <w:t xml:space="preserve"> </w:t>
        <w:br/>
        <w:t xml:space="preserve">191) Gab: 03 </w:t>
        <w:br/>
        <w:t xml:space="preserve"> </w:t>
        <w:br/>
        <w:t xml:space="preserve">192) Gab: 05 </w:t>
        <w:br/>
        <w:t xml:space="preserve"> </w:t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193) Gab: E </w:t>
        <w:br/>
        <w:t xml:space="preserve"> </w:t>
        <w:br/>
        <w:t xml:space="preserve">194) Gab: A </w:t>
        <w:br/>
        <w:t xml:space="preserve"> </w:t>
        <w:br/>
        <w:t xml:space="preserve">195) Gab: E </w:t>
        <w:br/>
        <w:t xml:space="preserve"> </w:t>
        <w:br/>
        <w:t xml:space="preserve">196) Gab: E </w:t>
        <w:br/>
        <w:t xml:space="preserve"> </w:t>
        <w:br/>
        <w:t xml:space="preserve">197) Gab: C </w:t>
        <w:br/>
        <w:t xml:space="preserve"> </w:t>
        <w:br/>
        <w:t xml:space="preserve">198) Gab:  </w:t>
        <w:br/>
        <w:t xml:space="preserve"> </w:t>
        <w:br/>
        <w:t xml:space="preserve"> </w:t>
        <w:br/>
        <w:t xml:space="preserve">199) Gab: A </w:t>
        <w:br/>
        <w:t xml:space="preserve"> </w:t>
        <w:br/>
        <w:t xml:space="preserve">200) Gab: D </w:t>
        <w:br/>
        <w:t xml:space="preserve"> </w:t>
        <w:br/>
        <w:t xml:space="preserve">201) Gab: C </w:t>
        <w:br/>
        <w:t xml:space="preserve"> </w:t>
        <w:br/>
        <w:t xml:space="preserve">202) Gab: FVVV  </w:t>
        <w:br/>
        <w:t xml:space="preserve"> </w:t>
        <w:br/>
        <w:t xml:space="preserve">203) Gab: C </w:t>
        <w:br/>
        <w:t xml:space="preserve"> </w:t>
        <w:br/>
        <w:t xml:space="preserve">204) Gab: A  </w:t>
        <w:br/>
        <w:t xml:space="preserve">205) Gab: E </w:t>
        <w:br/>
        <w:t xml:space="preserve"> </w:t>
        <w:br/>
        <w:t xml:space="preserve">206) Gab: D </w:t>
        <w:br/>
        <w:t xml:space="preserve"> </w:t>
        <w:br/>
        <w:t xml:space="preserve">207) Gab: C </w:t>
        <w:br/>
        <w:t xml:space="preserve"> </w:t>
        <w:br/>
        <w:t xml:space="preserve">208) Gab: A </w:t>
        <w:br/>
        <w:t xml:space="preserve"> </w:t>
        <w:br/>
        <w:t xml:space="preserve">209) Gab: D </w:t>
        <w:br/>
        <w:t xml:space="preserve"> </w:t>
        <w:br/>
        <w:t xml:space="preserve">210) Gab: B </w:t>
        <w:br/>
        <w:t xml:space="preserve"> </w:t>
        <w:br/>
        <w:t xml:space="preserve">211) Gab: D </w:t>
        <w:br/>
        <w:t xml:space="preserve"> </w:t>
        <w:br/>
        <w:t xml:space="preserve">212) Gab: D </w:t>
        <w:br/>
        <w:t xml:space="preserve"> </w:t>
        <w:br/>
        <w:t xml:space="preserve">213) Gab: B </w:t>
        <w:br/>
        <w:t xml:space="preserve"> </w:t>
        <w:br/>
        <w:t xml:space="preserve">214) Gab: D </w:t>
        <w:br/>
        <w:t xml:space="preserve"> </w:t>
        <w:br/>
        <w:t xml:space="preserve">215) Gab: C </w:t>
        <w:br/>
        <w:t xml:space="preserve"> </w:t>
        <w:br/>
        <w:t xml:space="preserve">216) Gab: 05 </w:t>
        <w:br/>
        <w:t xml:space="preserve"> </w:t>
        <w:br/>
        <w:t xml:space="preserve">217) Gab: 02 </w:t>
        <w:br/>
        <w:br/>
      </w:r>
    </w:p>
    <w:p>
      <w:pPr>
        <w:pStyle w:val="EstiloQuestao"/>
      </w:pPr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Professor: Carlos Henrique   </w:t>
        <w:br/>
        <w:t xml:space="preserve">Histologia – Tecido epitelial, muscular e nervoso  </w:t>
        <w:br/>
        <w:t xml:space="preserve">@ifrnnatureza                                                                                                                                 IFRN Natureza                        </w:t>
        <w:br/>
        <w:t xml:space="preserve">BIOLOGIA 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stiloQuestao">
    <w:name w:val="EstiloQuestao"/>
    <w:pPr>
      <w:jc w:val="left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